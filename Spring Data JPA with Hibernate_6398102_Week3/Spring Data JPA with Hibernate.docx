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3B230" w14:textId="1D572EE2" w:rsidR="00177702" w:rsidRDefault="00177702" w:rsidP="00177702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t>Spring Data – JPA</w:t>
      </w:r>
    </w:p>
    <w:p w14:paraId="59695F81" w14:textId="05A0B92E" w:rsidR="00177702" w:rsidRPr="00177702" w:rsidRDefault="00177702" w:rsidP="00177702">
      <w:pPr>
        <w:rPr>
          <w:b/>
          <w:bCs/>
          <w:sz w:val="28"/>
          <w:szCs w:val="28"/>
        </w:rPr>
      </w:pPr>
      <w:r w:rsidRPr="00177702">
        <w:rPr>
          <w:b/>
          <w:bCs/>
          <w:sz w:val="28"/>
          <w:szCs w:val="28"/>
        </w:rPr>
        <w:t>Objective</w:t>
      </w:r>
    </w:p>
    <w:p w14:paraId="6E5896B0" w14:textId="4091032D" w:rsidR="00C3765F" w:rsidRPr="000B7C0F" w:rsidRDefault="00F62285">
      <w:pPr>
        <w:pStyle w:val="Heading1"/>
        <w:rPr>
          <w:color w:val="000000" w:themeColor="text1"/>
        </w:rPr>
      </w:pPr>
      <w:r w:rsidRPr="000B7C0F">
        <w:rPr>
          <w:color w:val="000000" w:themeColor="text1"/>
        </w:rPr>
        <w:t>1. Need and Benefit of ORM</w:t>
      </w:r>
    </w:p>
    <w:p w14:paraId="5799E110" w14:textId="77777777" w:rsidR="00C3765F" w:rsidRPr="00E17A22" w:rsidRDefault="00F62285">
      <w:pPr>
        <w:rPr>
          <w:sz w:val="24"/>
          <w:szCs w:val="24"/>
        </w:rPr>
      </w:pPr>
      <w:r w:rsidRPr="00E17A22">
        <w:rPr>
          <w:b/>
          <w:bCs/>
          <w:sz w:val="24"/>
          <w:szCs w:val="24"/>
        </w:rPr>
        <w:t>What is ORM?</w:t>
      </w:r>
      <w:r w:rsidRPr="00E17A22">
        <w:rPr>
          <w:sz w:val="24"/>
          <w:szCs w:val="24"/>
        </w:rPr>
        <w:br/>
        <w:t>ORM (Object-Relational Mapping) is a programming technique that allows developers to interact with a relational database using object-oriented paradigms.</w:t>
      </w:r>
    </w:p>
    <w:p w14:paraId="455BF7DB" w14:textId="77777777" w:rsidR="00C3765F" w:rsidRPr="00E17A22" w:rsidRDefault="00F62285">
      <w:pPr>
        <w:rPr>
          <w:sz w:val="24"/>
          <w:szCs w:val="24"/>
        </w:rPr>
      </w:pPr>
      <w:r w:rsidRPr="00E17A22">
        <w:rPr>
          <w:b/>
          <w:bCs/>
          <w:sz w:val="24"/>
          <w:szCs w:val="24"/>
        </w:rPr>
        <w:t>Need for ORM:</w:t>
      </w:r>
      <w:r w:rsidRPr="00E17A22">
        <w:rPr>
          <w:sz w:val="24"/>
          <w:szCs w:val="24"/>
        </w:rPr>
        <w:br/>
        <w:t>- Bridges the gap between object-oriented languages (like Java) and relational databases (like MySQL).</w:t>
      </w:r>
      <w:r w:rsidRPr="00E17A22">
        <w:rPr>
          <w:sz w:val="24"/>
          <w:szCs w:val="24"/>
        </w:rPr>
        <w:br/>
        <w:t>- Manual conversion (Object ↔ Table) is time-consuming and error-prone.</w:t>
      </w:r>
      <w:r w:rsidRPr="00E17A22">
        <w:rPr>
          <w:sz w:val="24"/>
          <w:szCs w:val="24"/>
        </w:rPr>
        <w:br/>
        <w:t>- Promotes abstraction and reusability in data access logic.</w:t>
      </w:r>
    </w:p>
    <w:p w14:paraId="74406C9D" w14:textId="77777777" w:rsidR="00C3765F" w:rsidRDefault="00F62285">
      <w:r w:rsidRPr="00E17A22">
        <w:rPr>
          <w:b/>
          <w:bCs/>
          <w:sz w:val="24"/>
          <w:szCs w:val="24"/>
        </w:rPr>
        <w:t>Benefits of ORM:</w:t>
      </w:r>
      <w:r w:rsidRPr="00E17A22">
        <w:rPr>
          <w:sz w:val="24"/>
          <w:szCs w:val="24"/>
        </w:rPr>
        <w:br/>
        <w:t>- Reduces boilerplate code.</w:t>
      </w:r>
      <w:r w:rsidRPr="00E17A22">
        <w:rPr>
          <w:sz w:val="24"/>
          <w:szCs w:val="24"/>
        </w:rPr>
        <w:br/>
        <w:t>- Improves developer productivity.</w:t>
      </w:r>
      <w:r w:rsidRPr="00E17A22">
        <w:rPr>
          <w:sz w:val="24"/>
          <w:szCs w:val="24"/>
        </w:rPr>
        <w:br/>
        <w:t>- Ensures database independence.</w:t>
      </w:r>
      <w:r w:rsidRPr="00E17A22">
        <w:rPr>
          <w:sz w:val="24"/>
          <w:szCs w:val="24"/>
        </w:rPr>
        <w:br/>
        <w:t>- Automatic SQL generation and object caching.</w:t>
      </w:r>
      <w:r w:rsidRPr="00E17A22">
        <w:rPr>
          <w:sz w:val="24"/>
          <w:szCs w:val="24"/>
        </w:rPr>
        <w:br/>
        <w:t>- Supports transaction management.</w:t>
      </w:r>
      <w:r w:rsidRPr="00E17A22">
        <w:rPr>
          <w:sz w:val="24"/>
          <w:szCs w:val="24"/>
        </w:rPr>
        <w:br/>
        <w:t>- Maintains relationships between objects (one-to-many, many-to-many, etc.).</w:t>
      </w:r>
    </w:p>
    <w:p w14:paraId="4CEC95F6" w14:textId="77777777" w:rsidR="00C3765F" w:rsidRPr="000B7C0F" w:rsidRDefault="00F62285">
      <w:pPr>
        <w:pStyle w:val="Heading1"/>
        <w:rPr>
          <w:color w:val="000000" w:themeColor="text1"/>
        </w:rPr>
      </w:pPr>
      <w:r w:rsidRPr="000B7C0F">
        <w:rPr>
          <w:color w:val="000000" w:themeColor="text1"/>
        </w:rPr>
        <w:t>2. Need and Benefit of Spring Data JPA</w:t>
      </w:r>
    </w:p>
    <w:p w14:paraId="2B41CC4B" w14:textId="77777777" w:rsidR="00C3765F" w:rsidRPr="00E17A22" w:rsidRDefault="00F62285">
      <w:pPr>
        <w:rPr>
          <w:sz w:val="24"/>
          <w:szCs w:val="24"/>
        </w:rPr>
      </w:pPr>
      <w:r w:rsidRPr="00E17A22">
        <w:rPr>
          <w:b/>
          <w:bCs/>
          <w:sz w:val="24"/>
          <w:szCs w:val="24"/>
        </w:rPr>
        <w:t>Evolution of ORM:</w:t>
      </w:r>
      <w:r w:rsidRPr="00E17A22">
        <w:rPr>
          <w:sz w:val="24"/>
          <w:szCs w:val="24"/>
        </w:rPr>
        <w:br/>
        <w:t>- Initially used JDBC and Hibernate with XML configurations.</w:t>
      </w:r>
      <w:r w:rsidRPr="00E17A22">
        <w:rPr>
          <w:sz w:val="24"/>
          <w:szCs w:val="24"/>
        </w:rPr>
        <w:br/>
        <w:t>- Then moved to Annotation-based Hibernate.</w:t>
      </w:r>
      <w:r w:rsidRPr="00E17A22">
        <w:rPr>
          <w:sz w:val="24"/>
          <w:szCs w:val="24"/>
        </w:rPr>
        <w:br/>
        <w:t>- Now, Spring Data JPA provides more abstraction on top of Hibernate.</w:t>
      </w:r>
    </w:p>
    <w:p w14:paraId="16472F7E" w14:textId="77777777" w:rsidR="00C3765F" w:rsidRPr="00E17A22" w:rsidRDefault="00F62285">
      <w:pPr>
        <w:rPr>
          <w:sz w:val="24"/>
          <w:szCs w:val="24"/>
        </w:rPr>
      </w:pPr>
      <w:r w:rsidRPr="00E17A22">
        <w:rPr>
          <w:b/>
          <w:bCs/>
          <w:sz w:val="24"/>
          <w:szCs w:val="24"/>
        </w:rPr>
        <w:t>Why Spring Data JPA?</w:t>
      </w:r>
      <w:r w:rsidRPr="00E17A22">
        <w:rPr>
          <w:sz w:val="24"/>
          <w:szCs w:val="24"/>
        </w:rPr>
        <w:br/>
        <w:t>- Reduces boilerplate DAO code.</w:t>
      </w:r>
      <w:r w:rsidRPr="00E17A22">
        <w:rPr>
          <w:sz w:val="24"/>
          <w:szCs w:val="24"/>
        </w:rPr>
        <w:br/>
        <w:t xml:space="preserve">- Uses powerful repository interfaces like </w:t>
      </w:r>
      <w:proofErr w:type="spellStart"/>
      <w:r w:rsidRPr="00E17A22">
        <w:rPr>
          <w:sz w:val="24"/>
          <w:szCs w:val="24"/>
        </w:rPr>
        <w:t>JpaRepository</w:t>
      </w:r>
      <w:proofErr w:type="spellEnd"/>
      <w:r w:rsidRPr="00E17A22">
        <w:rPr>
          <w:sz w:val="24"/>
          <w:szCs w:val="24"/>
        </w:rPr>
        <w:t>.</w:t>
      </w:r>
      <w:r w:rsidRPr="00E17A22">
        <w:rPr>
          <w:sz w:val="24"/>
          <w:szCs w:val="24"/>
        </w:rPr>
        <w:br/>
        <w:t>- Supports method query derivation.</w:t>
      </w:r>
      <w:r w:rsidRPr="00E17A22">
        <w:rPr>
          <w:sz w:val="24"/>
          <w:szCs w:val="24"/>
        </w:rPr>
        <w:br/>
        <w:t>- Easily integrates with databases like H2 and MySQL.</w:t>
      </w:r>
      <w:r w:rsidRPr="00E17A22">
        <w:rPr>
          <w:sz w:val="24"/>
          <w:szCs w:val="24"/>
        </w:rPr>
        <w:br/>
        <w:t>- Supports pagination, sorting, custom queries.</w:t>
      </w:r>
    </w:p>
    <w:p w14:paraId="43F5AADF" w14:textId="77777777" w:rsidR="00C3765F" w:rsidRPr="00E17A22" w:rsidRDefault="00F62285">
      <w:pPr>
        <w:rPr>
          <w:sz w:val="24"/>
          <w:szCs w:val="24"/>
        </w:rPr>
      </w:pPr>
      <w:r w:rsidRPr="00E17A22">
        <w:rPr>
          <w:b/>
          <w:bCs/>
          <w:sz w:val="24"/>
          <w:szCs w:val="24"/>
        </w:rPr>
        <w:t>Benefits:</w:t>
      </w:r>
      <w:r w:rsidRPr="00E17A22">
        <w:rPr>
          <w:sz w:val="24"/>
          <w:szCs w:val="24"/>
        </w:rPr>
        <w:br/>
        <w:t>- Open-source and lightweight.</w:t>
      </w:r>
      <w:r w:rsidRPr="00E17A22">
        <w:rPr>
          <w:sz w:val="24"/>
          <w:szCs w:val="24"/>
        </w:rPr>
        <w:br/>
        <w:t>- Eliminates need for explicit SQL.</w:t>
      </w:r>
      <w:r w:rsidRPr="00E17A22">
        <w:rPr>
          <w:sz w:val="24"/>
          <w:szCs w:val="24"/>
        </w:rPr>
        <w:br/>
      </w:r>
      <w:r w:rsidRPr="00E17A22">
        <w:rPr>
          <w:sz w:val="24"/>
          <w:szCs w:val="24"/>
        </w:rPr>
        <w:lastRenderedPageBreak/>
        <w:t>- Supports in-memory DB (for testing) and production DBs (like MySQL).</w:t>
      </w:r>
      <w:r w:rsidRPr="00E17A22">
        <w:rPr>
          <w:sz w:val="24"/>
          <w:szCs w:val="24"/>
        </w:rPr>
        <w:br/>
        <w:t>- Seamless integration with Spring Boot.</w:t>
      </w:r>
    </w:p>
    <w:p w14:paraId="6A4D614B" w14:textId="77777777" w:rsidR="00C3765F" w:rsidRPr="000B7C0F" w:rsidRDefault="00F62285">
      <w:pPr>
        <w:pStyle w:val="Heading1"/>
        <w:rPr>
          <w:color w:val="000000" w:themeColor="text1"/>
        </w:rPr>
      </w:pPr>
      <w:r w:rsidRPr="000B7C0F">
        <w:rPr>
          <w:color w:val="000000" w:themeColor="text1"/>
        </w:rPr>
        <w:t>3. Core Objects of Hibernate Framework</w:t>
      </w:r>
    </w:p>
    <w:p w14:paraId="359A7BF3" w14:textId="77777777" w:rsidR="00C3765F" w:rsidRPr="00E17A22" w:rsidRDefault="00F62285">
      <w:pPr>
        <w:rPr>
          <w:sz w:val="24"/>
          <w:szCs w:val="24"/>
        </w:rPr>
      </w:pPr>
      <w:r w:rsidRPr="00E17A22">
        <w:rPr>
          <w:sz w:val="24"/>
          <w:szCs w:val="24"/>
        </w:rPr>
        <w:t xml:space="preserve">1. </w:t>
      </w:r>
      <w:proofErr w:type="spellStart"/>
      <w:r w:rsidRPr="00E17A22">
        <w:rPr>
          <w:sz w:val="24"/>
          <w:szCs w:val="24"/>
        </w:rPr>
        <w:t>SessionFactory</w:t>
      </w:r>
      <w:proofErr w:type="spellEnd"/>
      <w:r w:rsidRPr="00E17A22">
        <w:rPr>
          <w:sz w:val="24"/>
          <w:szCs w:val="24"/>
        </w:rPr>
        <w:t>: Immutable and thread-safe. Created once and used to open Sessions. Represents the database configuration.</w:t>
      </w:r>
    </w:p>
    <w:p w14:paraId="0291DCDE" w14:textId="77777777" w:rsidR="00C3765F" w:rsidRPr="00E17A22" w:rsidRDefault="00F62285">
      <w:pPr>
        <w:rPr>
          <w:sz w:val="24"/>
          <w:szCs w:val="24"/>
        </w:rPr>
      </w:pPr>
      <w:r w:rsidRPr="00E17A22">
        <w:rPr>
          <w:sz w:val="24"/>
          <w:szCs w:val="24"/>
        </w:rPr>
        <w:t>2. Session: Represents a single unit of work. Not thread-safe. Used to perform CRUD operations.</w:t>
      </w:r>
    </w:p>
    <w:p w14:paraId="30D2DDFB" w14:textId="77777777" w:rsidR="00C3765F" w:rsidRPr="00E17A22" w:rsidRDefault="00F62285">
      <w:pPr>
        <w:rPr>
          <w:sz w:val="24"/>
          <w:szCs w:val="24"/>
        </w:rPr>
      </w:pPr>
      <w:r w:rsidRPr="00E17A22">
        <w:rPr>
          <w:sz w:val="24"/>
          <w:szCs w:val="24"/>
        </w:rPr>
        <w:t>3. Transaction: Encapsulates a unit of work. ACID-compliant. Must begin and commit/rollback.</w:t>
      </w:r>
    </w:p>
    <w:p w14:paraId="249ABBE8" w14:textId="77777777" w:rsidR="00C3765F" w:rsidRPr="00E17A22" w:rsidRDefault="00F62285">
      <w:pPr>
        <w:rPr>
          <w:sz w:val="24"/>
          <w:szCs w:val="24"/>
        </w:rPr>
      </w:pPr>
      <w:r w:rsidRPr="00E17A22">
        <w:rPr>
          <w:sz w:val="24"/>
          <w:szCs w:val="24"/>
        </w:rPr>
        <w:t>4. Connection Provider: Supplies JDBC connections to Hibernate. Abstracts the actual database connection pooling mechanism.</w:t>
      </w:r>
    </w:p>
    <w:p w14:paraId="5F2775F7" w14:textId="77777777" w:rsidR="00C3765F" w:rsidRPr="00E17A22" w:rsidRDefault="00F62285">
      <w:pPr>
        <w:rPr>
          <w:sz w:val="24"/>
          <w:szCs w:val="24"/>
        </w:rPr>
      </w:pPr>
      <w:r w:rsidRPr="00E17A22">
        <w:rPr>
          <w:sz w:val="24"/>
          <w:szCs w:val="24"/>
        </w:rPr>
        <w:t xml:space="preserve">5. </w:t>
      </w:r>
      <w:proofErr w:type="spellStart"/>
      <w:r w:rsidRPr="00E17A22">
        <w:rPr>
          <w:sz w:val="24"/>
          <w:szCs w:val="24"/>
        </w:rPr>
        <w:t>TransactionFactory</w:t>
      </w:r>
      <w:proofErr w:type="spellEnd"/>
      <w:r w:rsidRPr="00E17A22">
        <w:rPr>
          <w:sz w:val="24"/>
          <w:szCs w:val="24"/>
        </w:rPr>
        <w:t>: Produces instances of Transaction. Internally manages the transaction boundaries.</w:t>
      </w:r>
    </w:p>
    <w:p w14:paraId="09356D01" w14:textId="77777777" w:rsidR="00C3765F" w:rsidRDefault="00F62285">
      <w:pPr>
        <w:pStyle w:val="Heading1"/>
      </w:pPr>
      <w:r w:rsidRPr="000B7C0F">
        <w:rPr>
          <w:color w:val="000000" w:themeColor="text1"/>
        </w:rPr>
        <w:t>4. ORM Implementation with Hibernate</w:t>
      </w:r>
    </w:p>
    <w:p w14:paraId="61A3668D" w14:textId="35ECB644" w:rsidR="00C3765F" w:rsidRPr="00E17A22" w:rsidRDefault="00F62285">
      <w:pPr>
        <w:rPr>
          <w:sz w:val="24"/>
          <w:szCs w:val="24"/>
        </w:rPr>
      </w:pPr>
      <w:r w:rsidRPr="00E17A22">
        <w:rPr>
          <w:b/>
          <w:bCs/>
          <w:sz w:val="24"/>
          <w:szCs w:val="24"/>
        </w:rPr>
        <w:t>XML Configuration:</w:t>
      </w:r>
      <w:r w:rsidRPr="00E17A22">
        <w:rPr>
          <w:sz w:val="24"/>
          <w:szCs w:val="24"/>
        </w:rPr>
        <w:br/>
        <w:t>- Persistence Class: POJO mapped to table.</w:t>
      </w:r>
      <w:r w:rsidRPr="00E17A22">
        <w:rPr>
          <w:sz w:val="24"/>
          <w:szCs w:val="24"/>
        </w:rPr>
        <w:br/>
        <w:t>- Mapping File</w:t>
      </w:r>
      <w:proofErr w:type="gramStart"/>
      <w:r w:rsidRPr="00E17A22">
        <w:rPr>
          <w:sz w:val="24"/>
          <w:szCs w:val="24"/>
        </w:rPr>
        <w:t>: .</w:t>
      </w:r>
      <w:proofErr w:type="gramEnd"/>
      <w:r w:rsidRPr="00E17A22">
        <w:rPr>
          <w:sz w:val="24"/>
          <w:szCs w:val="24"/>
        </w:rPr>
        <w:t>hbm.xml describes class-table mapping.</w:t>
      </w:r>
      <w:r w:rsidRPr="00E17A22">
        <w:rPr>
          <w:sz w:val="24"/>
          <w:szCs w:val="24"/>
        </w:rPr>
        <w:br/>
        <w:t>- Config File: hibernate.cfg.xml includes DB credentials, dialect, etc.</w:t>
      </w:r>
      <w:r w:rsidRPr="00E17A22">
        <w:rPr>
          <w:sz w:val="24"/>
          <w:szCs w:val="24"/>
        </w:rPr>
        <w:br/>
      </w:r>
      <w:r w:rsidRPr="00E17A22">
        <w:rPr>
          <w:b/>
          <w:bCs/>
          <w:sz w:val="24"/>
          <w:szCs w:val="24"/>
        </w:rPr>
        <w:t>Steps:</w:t>
      </w:r>
      <w:r w:rsidRPr="00E17A22">
        <w:rPr>
          <w:sz w:val="24"/>
          <w:szCs w:val="24"/>
        </w:rPr>
        <w:br/>
        <w:t xml:space="preserve">  1. Create mapping and config XMLs.</w:t>
      </w:r>
      <w:r w:rsidRPr="00E17A22">
        <w:rPr>
          <w:sz w:val="24"/>
          <w:szCs w:val="24"/>
        </w:rPr>
        <w:br/>
        <w:t xml:space="preserve">  2. Load config via Configuration class.</w:t>
      </w:r>
      <w:r w:rsidRPr="00E17A22">
        <w:rPr>
          <w:sz w:val="24"/>
          <w:szCs w:val="24"/>
        </w:rPr>
        <w:br/>
        <w:t xml:space="preserve">  3. Get </w:t>
      </w:r>
      <w:proofErr w:type="spellStart"/>
      <w:r w:rsidRPr="00E17A22">
        <w:rPr>
          <w:sz w:val="24"/>
          <w:szCs w:val="24"/>
        </w:rPr>
        <w:t>SessionFactory</w:t>
      </w:r>
      <w:proofErr w:type="spellEnd"/>
      <w:r w:rsidRPr="00E17A22">
        <w:rPr>
          <w:sz w:val="24"/>
          <w:szCs w:val="24"/>
        </w:rPr>
        <w:t>, open Session.</w:t>
      </w:r>
      <w:r w:rsidRPr="00E17A22">
        <w:rPr>
          <w:sz w:val="24"/>
          <w:szCs w:val="24"/>
        </w:rPr>
        <w:br/>
        <w:t xml:space="preserve">  4. Begin and commit transaction.</w:t>
      </w:r>
    </w:p>
    <w:p w14:paraId="54A208FC" w14:textId="77777777" w:rsidR="00C3765F" w:rsidRPr="00E17A22" w:rsidRDefault="00F62285">
      <w:pPr>
        <w:rPr>
          <w:sz w:val="24"/>
          <w:szCs w:val="24"/>
        </w:rPr>
      </w:pPr>
      <w:r w:rsidRPr="00E17A22">
        <w:rPr>
          <w:b/>
          <w:bCs/>
          <w:sz w:val="24"/>
          <w:szCs w:val="24"/>
        </w:rPr>
        <w:t>Annotation Configuration:</w:t>
      </w:r>
      <w:r w:rsidRPr="00E17A22">
        <w:rPr>
          <w:sz w:val="24"/>
          <w:szCs w:val="24"/>
        </w:rPr>
        <w:br/>
        <w:t>- Use annotations like @Entity, @Table, @Id, @Column.</w:t>
      </w:r>
      <w:r w:rsidRPr="00E17A22">
        <w:rPr>
          <w:sz w:val="24"/>
          <w:szCs w:val="24"/>
        </w:rPr>
        <w:br/>
        <w:t>- Load hibernate.cfg.xml, but mapping is via annotations.</w:t>
      </w:r>
    </w:p>
    <w:p w14:paraId="0E68108D" w14:textId="77777777" w:rsidR="00C3765F" w:rsidRPr="00177702" w:rsidRDefault="00F62285">
      <w:pPr>
        <w:pStyle w:val="Heading1"/>
        <w:rPr>
          <w:color w:val="000000" w:themeColor="text1"/>
        </w:rPr>
      </w:pPr>
      <w:r w:rsidRPr="00177702">
        <w:rPr>
          <w:color w:val="000000" w:themeColor="text1"/>
        </w:rPr>
        <w:t>5. Difference Between JPA, Hibernate, and Spring Data JPA</w:t>
      </w:r>
    </w:p>
    <w:p w14:paraId="5F5A4749" w14:textId="256DABEA" w:rsidR="000B7C0F" w:rsidRPr="00E17A22" w:rsidRDefault="00F62285">
      <w:pPr>
        <w:rPr>
          <w:sz w:val="24"/>
          <w:szCs w:val="24"/>
        </w:rPr>
      </w:pPr>
      <w:r w:rsidRPr="00E17A22">
        <w:rPr>
          <w:sz w:val="24"/>
          <w:szCs w:val="24"/>
        </w:rPr>
        <w:t>Comparison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37"/>
        <w:gridCol w:w="2175"/>
        <w:gridCol w:w="2148"/>
      </w:tblGrid>
      <w:tr w:rsidR="00177702" w:rsidRPr="00E17A22" w14:paraId="5FB62B22" w14:textId="77777777">
        <w:tc>
          <w:tcPr>
            <w:tcW w:w="2214" w:type="dxa"/>
          </w:tcPr>
          <w:p w14:paraId="3828B250" w14:textId="77777777" w:rsidR="00177702" w:rsidRPr="00E17A22" w:rsidRDefault="00177702" w:rsidP="00950DEB">
            <w:pPr>
              <w:rPr>
                <w:b/>
                <w:bCs/>
                <w:sz w:val="24"/>
                <w:szCs w:val="24"/>
              </w:rPr>
            </w:pPr>
            <w:r w:rsidRPr="00E17A22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2214" w:type="dxa"/>
          </w:tcPr>
          <w:p w14:paraId="0C4D7C1C" w14:textId="77777777" w:rsidR="00177702" w:rsidRPr="00E17A22" w:rsidRDefault="00177702" w:rsidP="00950DEB">
            <w:pPr>
              <w:rPr>
                <w:b/>
                <w:bCs/>
                <w:sz w:val="24"/>
                <w:szCs w:val="24"/>
              </w:rPr>
            </w:pPr>
            <w:r w:rsidRPr="00E17A22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214" w:type="dxa"/>
          </w:tcPr>
          <w:p w14:paraId="139EF7DF" w14:textId="77777777" w:rsidR="00177702" w:rsidRPr="00E17A22" w:rsidRDefault="00177702" w:rsidP="00950DEB">
            <w:pPr>
              <w:rPr>
                <w:b/>
                <w:bCs/>
                <w:sz w:val="24"/>
                <w:szCs w:val="24"/>
              </w:rPr>
            </w:pPr>
            <w:r w:rsidRPr="00E17A22">
              <w:rPr>
                <w:b/>
                <w:bCs/>
                <w:sz w:val="24"/>
                <w:szCs w:val="24"/>
              </w:rPr>
              <w:t>Hibernate</w:t>
            </w:r>
          </w:p>
        </w:tc>
        <w:tc>
          <w:tcPr>
            <w:tcW w:w="2214" w:type="dxa"/>
          </w:tcPr>
          <w:p w14:paraId="5497D43E" w14:textId="77777777" w:rsidR="00177702" w:rsidRPr="00E17A22" w:rsidRDefault="00177702" w:rsidP="00950DEB">
            <w:pPr>
              <w:rPr>
                <w:b/>
                <w:bCs/>
                <w:sz w:val="24"/>
                <w:szCs w:val="24"/>
              </w:rPr>
            </w:pPr>
            <w:r w:rsidRPr="00E17A22">
              <w:rPr>
                <w:b/>
                <w:bCs/>
                <w:sz w:val="24"/>
                <w:szCs w:val="24"/>
              </w:rPr>
              <w:t>Spring Data JPA</w:t>
            </w:r>
          </w:p>
        </w:tc>
      </w:tr>
      <w:tr w:rsidR="00177702" w:rsidRPr="00E17A22" w14:paraId="41A14AA4" w14:textId="77777777">
        <w:tc>
          <w:tcPr>
            <w:tcW w:w="2214" w:type="dxa"/>
          </w:tcPr>
          <w:p w14:paraId="6AA1A4AB" w14:textId="77777777" w:rsidR="00177702" w:rsidRPr="00E17A22" w:rsidRDefault="00177702" w:rsidP="00950DEB">
            <w:pPr>
              <w:rPr>
                <w:b/>
                <w:bCs/>
                <w:sz w:val="24"/>
                <w:szCs w:val="24"/>
              </w:rPr>
            </w:pPr>
            <w:r w:rsidRPr="00E17A22">
              <w:rPr>
                <w:b/>
                <w:bCs/>
                <w:sz w:val="24"/>
                <w:szCs w:val="24"/>
              </w:rPr>
              <w:lastRenderedPageBreak/>
              <w:t>What it is</w:t>
            </w:r>
          </w:p>
        </w:tc>
        <w:tc>
          <w:tcPr>
            <w:tcW w:w="2214" w:type="dxa"/>
          </w:tcPr>
          <w:p w14:paraId="563734D9" w14:textId="77777777" w:rsidR="00177702" w:rsidRPr="00E17A22" w:rsidRDefault="00177702" w:rsidP="00950DEB">
            <w:pPr>
              <w:rPr>
                <w:sz w:val="24"/>
                <w:szCs w:val="24"/>
              </w:rPr>
            </w:pPr>
            <w:r w:rsidRPr="00E17A22">
              <w:rPr>
                <w:sz w:val="24"/>
                <w:szCs w:val="24"/>
              </w:rPr>
              <w:t>A set of interfaces and annotations</w:t>
            </w:r>
          </w:p>
        </w:tc>
        <w:tc>
          <w:tcPr>
            <w:tcW w:w="2214" w:type="dxa"/>
          </w:tcPr>
          <w:p w14:paraId="1EF344EC" w14:textId="77777777" w:rsidR="00177702" w:rsidRPr="00E17A22" w:rsidRDefault="00177702" w:rsidP="00950DEB">
            <w:pPr>
              <w:rPr>
                <w:sz w:val="24"/>
                <w:szCs w:val="24"/>
              </w:rPr>
            </w:pPr>
            <w:r w:rsidRPr="00E17A22">
              <w:rPr>
                <w:sz w:val="24"/>
                <w:szCs w:val="24"/>
              </w:rPr>
              <w:t>ORM tool and JPA implementation</w:t>
            </w:r>
          </w:p>
        </w:tc>
        <w:tc>
          <w:tcPr>
            <w:tcW w:w="2214" w:type="dxa"/>
          </w:tcPr>
          <w:p w14:paraId="75A7CE46" w14:textId="77777777" w:rsidR="00177702" w:rsidRPr="00E17A22" w:rsidRDefault="00177702" w:rsidP="00950DEB">
            <w:pPr>
              <w:rPr>
                <w:sz w:val="24"/>
                <w:szCs w:val="24"/>
              </w:rPr>
            </w:pPr>
            <w:r w:rsidRPr="00E17A22">
              <w:rPr>
                <w:sz w:val="24"/>
                <w:szCs w:val="24"/>
              </w:rPr>
              <w:t>Framework that simplifies JPA-based persistence</w:t>
            </w:r>
          </w:p>
        </w:tc>
      </w:tr>
      <w:tr w:rsidR="00177702" w:rsidRPr="00E17A22" w14:paraId="29EED494" w14:textId="77777777">
        <w:tc>
          <w:tcPr>
            <w:tcW w:w="2214" w:type="dxa"/>
          </w:tcPr>
          <w:p w14:paraId="63B94F1E" w14:textId="77777777" w:rsidR="00177702" w:rsidRPr="00E17A22" w:rsidRDefault="00177702" w:rsidP="00950DEB">
            <w:pPr>
              <w:rPr>
                <w:b/>
                <w:bCs/>
                <w:sz w:val="24"/>
                <w:szCs w:val="24"/>
              </w:rPr>
            </w:pPr>
            <w:r w:rsidRPr="00E17A22">
              <w:rPr>
                <w:b/>
                <w:bCs/>
                <w:sz w:val="24"/>
                <w:szCs w:val="24"/>
              </w:rPr>
              <w:t>Boilerplate Code</w:t>
            </w:r>
          </w:p>
        </w:tc>
        <w:tc>
          <w:tcPr>
            <w:tcW w:w="2214" w:type="dxa"/>
          </w:tcPr>
          <w:p w14:paraId="571D0E0F" w14:textId="77777777" w:rsidR="00177702" w:rsidRPr="00E17A22" w:rsidRDefault="00177702" w:rsidP="00950DEB">
            <w:pPr>
              <w:rPr>
                <w:sz w:val="24"/>
                <w:szCs w:val="24"/>
              </w:rPr>
            </w:pPr>
            <w:r w:rsidRPr="00E17A22">
              <w:rPr>
                <w:sz w:val="24"/>
                <w:szCs w:val="24"/>
              </w:rPr>
              <w:t>Requires writing queries and DAO</w:t>
            </w:r>
          </w:p>
        </w:tc>
        <w:tc>
          <w:tcPr>
            <w:tcW w:w="2214" w:type="dxa"/>
          </w:tcPr>
          <w:p w14:paraId="10B13F53" w14:textId="77777777" w:rsidR="00177702" w:rsidRPr="00E17A22" w:rsidRDefault="00177702" w:rsidP="00950DEB">
            <w:pPr>
              <w:rPr>
                <w:sz w:val="24"/>
                <w:szCs w:val="24"/>
              </w:rPr>
            </w:pPr>
            <w:r w:rsidRPr="00E17A22">
              <w:rPr>
                <w:sz w:val="24"/>
                <w:szCs w:val="24"/>
              </w:rPr>
              <w:t>Reduces some boilerplate</w:t>
            </w:r>
          </w:p>
        </w:tc>
        <w:tc>
          <w:tcPr>
            <w:tcW w:w="2214" w:type="dxa"/>
          </w:tcPr>
          <w:p w14:paraId="7AD71FE0" w14:textId="77777777" w:rsidR="00177702" w:rsidRPr="00E17A22" w:rsidRDefault="00177702" w:rsidP="00950DEB">
            <w:pPr>
              <w:rPr>
                <w:sz w:val="24"/>
                <w:szCs w:val="24"/>
              </w:rPr>
            </w:pPr>
            <w:r w:rsidRPr="00E17A22">
              <w:rPr>
                <w:sz w:val="24"/>
                <w:szCs w:val="24"/>
              </w:rPr>
              <w:t>Minimizes code further using repository pattern</w:t>
            </w:r>
          </w:p>
        </w:tc>
      </w:tr>
      <w:tr w:rsidR="00177702" w:rsidRPr="00E17A22" w14:paraId="2ACC4964" w14:textId="77777777">
        <w:tc>
          <w:tcPr>
            <w:tcW w:w="2214" w:type="dxa"/>
          </w:tcPr>
          <w:p w14:paraId="4A5E0383" w14:textId="77777777" w:rsidR="00177702" w:rsidRPr="00E17A22" w:rsidRDefault="00177702" w:rsidP="00950DEB">
            <w:pPr>
              <w:rPr>
                <w:b/>
                <w:bCs/>
                <w:sz w:val="24"/>
                <w:szCs w:val="24"/>
              </w:rPr>
            </w:pPr>
            <w:r w:rsidRPr="00E17A22">
              <w:rPr>
                <w:b/>
                <w:bCs/>
                <w:sz w:val="24"/>
                <w:szCs w:val="24"/>
              </w:rPr>
              <w:t>Ease of Use</w:t>
            </w:r>
          </w:p>
        </w:tc>
        <w:tc>
          <w:tcPr>
            <w:tcW w:w="2214" w:type="dxa"/>
          </w:tcPr>
          <w:p w14:paraId="13B998F3" w14:textId="77777777" w:rsidR="00177702" w:rsidRPr="00E17A22" w:rsidRDefault="00177702" w:rsidP="00950DEB">
            <w:pPr>
              <w:rPr>
                <w:sz w:val="24"/>
                <w:szCs w:val="24"/>
              </w:rPr>
            </w:pPr>
            <w:r w:rsidRPr="00E17A22">
              <w:rPr>
                <w:sz w:val="24"/>
                <w:szCs w:val="24"/>
              </w:rPr>
              <w:t>Medium</w:t>
            </w:r>
          </w:p>
        </w:tc>
        <w:tc>
          <w:tcPr>
            <w:tcW w:w="2214" w:type="dxa"/>
          </w:tcPr>
          <w:p w14:paraId="522D6C61" w14:textId="77777777" w:rsidR="00177702" w:rsidRPr="00E17A22" w:rsidRDefault="00177702" w:rsidP="00950DEB">
            <w:pPr>
              <w:rPr>
                <w:sz w:val="24"/>
                <w:szCs w:val="24"/>
              </w:rPr>
            </w:pPr>
            <w:r w:rsidRPr="00E17A22">
              <w:rPr>
                <w:sz w:val="24"/>
                <w:szCs w:val="24"/>
              </w:rPr>
              <w:t>Easier than JPA</w:t>
            </w:r>
          </w:p>
        </w:tc>
        <w:tc>
          <w:tcPr>
            <w:tcW w:w="2214" w:type="dxa"/>
          </w:tcPr>
          <w:p w14:paraId="33A3B7BB" w14:textId="77777777" w:rsidR="00177702" w:rsidRPr="00E17A22" w:rsidRDefault="00177702" w:rsidP="00950DEB">
            <w:pPr>
              <w:rPr>
                <w:sz w:val="24"/>
                <w:szCs w:val="24"/>
              </w:rPr>
            </w:pPr>
            <w:r w:rsidRPr="00E17A22">
              <w:rPr>
                <w:sz w:val="24"/>
                <w:szCs w:val="24"/>
              </w:rPr>
              <w:t>Easiest (automatic query generation)</w:t>
            </w:r>
          </w:p>
        </w:tc>
      </w:tr>
      <w:tr w:rsidR="00177702" w:rsidRPr="00E17A22" w14:paraId="59660DDA" w14:textId="77777777">
        <w:tc>
          <w:tcPr>
            <w:tcW w:w="2214" w:type="dxa"/>
          </w:tcPr>
          <w:p w14:paraId="7A284D9A" w14:textId="77777777" w:rsidR="00177702" w:rsidRPr="00E17A22" w:rsidRDefault="00177702" w:rsidP="00950DEB">
            <w:pPr>
              <w:rPr>
                <w:b/>
                <w:bCs/>
                <w:sz w:val="24"/>
                <w:szCs w:val="24"/>
              </w:rPr>
            </w:pPr>
            <w:r w:rsidRPr="00E17A22">
              <w:rPr>
                <w:b/>
                <w:bCs/>
                <w:sz w:val="24"/>
                <w:szCs w:val="24"/>
              </w:rPr>
              <w:t>Standalone?</w:t>
            </w:r>
          </w:p>
        </w:tc>
        <w:tc>
          <w:tcPr>
            <w:tcW w:w="2214" w:type="dxa"/>
          </w:tcPr>
          <w:p w14:paraId="773609B3" w14:textId="77777777" w:rsidR="00177702" w:rsidRPr="00E17A22" w:rsidRDefault="00177702" w:rsidP="00950DEB">
            <w:pPr>
              <w:rPr>
                <w:sz w:val="24"/>
                <w:szCs w:val="24"/>
              </w:rPr>
            </w:pPr>
            <w:r w:rsidRPr="00E17A22">
              <w:rPr>
                <w:sz w:val="24"/>
                <w:szCs w:val="24"/>
              </w:rPr>
              <w:t>Cannot be used alone (only API)</w:t>
            </w:r>
          </w:p>
        </w:tc>
        <w:tc>
          <w:tcPr>
            <w:tcW w:w="2214" w:type="dxa"/>
          </w:tcPr>
          <w:p w14:paraId="6F1F027F" w14:textId="77777777" w:rsidR="00177702" w:rsidRPr="00E17A22" w:rsidRDefault="00177702" w:rsidP="00950DEB">
            <w:pPr>
              <w:rPr>
                <w:sz w:val="24"/>
                <w:szCs w:val="24"/>
              </w:rPr>
            </w:pPr>
            <w:r w:rsidRPr="00E17A22">
              <w:rPr>
                <w:sz w:val="24"/>
                <w:szCs w:val="24"/>
              </w:rPr>
              <w:t>Can be used directly</w:t>
            </w:r>
          </w:p>
        </w:tc>
        <w:tc>
          <w:tcPr>
            <w:tcW w:w="2214" w:type="dxa"/>
          </w:tcPr>
          <w:p w14:paraId="13AFC6B0" w14:textId="77777777" w:rsidR="00177702" w:rsidRPr="00E17A22" w:rsidRDefault="00177702" w:rsidP="00950DEB">
            <w:pPr>
              <w:rPr>
                <w:sz w:val="24"/>
                <w:szCs w:val="24"/>
              </w:rPr>
            </w:pPr>
            <w:r w:rsidRPr="00E17A22">
              <w:rPr>
                <w:sz w:val="24"/>
                <w:szCs w:val="24"/>
              </w:rPr>
              <w:t>Depends on JPA provider (like Hibernate)</w:t>
            </w:r>
          </w:p>
        </w:tc>
      </w:tr>
      <w:tr w:rsidR="00177702" w:rsidRPr="00E17A22" w14:paraId="5C363E59" w14:textId="77777777">
        <w:tc>
          <w:tcPr>
            <w:tcW w:w="2214" w:type="dxa"/>
          </w:tcPr>
          <w:p w14:paraId="3B2E3BB6" w14:textId="77777777" w:rsidR="00177702" w:rsidRPr="00E17A22" w:rsidRDefault="00177702" w:rsidP="00950DEB">
            <w:pPr>
              <w:rPr>
                <w:b/>
                <w:bCs/>
                <w:sz w:val="24"/>
                <w:szCs w:val="24"/>
              </w:rPr>
            </w:pPr>
            <w:r w:rsidRPr="00E17A22">
              <w:rPr>
                <w:b/>
                <w:bCs/>
                <w:sz w:val="24"/>
                <w:szCs w:val="24"/>
              </w:rPr>
              <w:t>Annotations Used</w:t>
            </w:r>
          </w:p>
        </w:tc>
        <w:tc>
          <w:tcPr>
            <w:tcW w:w="2214" w:type="dxa"/>
          </w:tcPr>
          <w:p w14:paraId="77B594F3" w14:textId="77777777" w:rsidR="00177702" w:rsidRPr="00E17A22" w:rsidRDefault="00177702" w:rsidP="00950DEB">
            <w:pPr>
              <w:rPr>
                <w:sz w:val="24"/>
                <w:szCs w:val="24"/>
              </w:rPr>
            </w:pPr>
            <w:r w:rsidRPr="00E17A22">
              <w:rPr>
                <w:sz w:val="24"/>
                <w:szCs w:val="24"/>
              </w:rPr>
              <w:t>@Entity, @Id, @Table, etc.</w:t>
            </w:r>
          </w:p>
        </w:tc>
        <w:tc>
          <w:tcPr>
            <w:tcW w:w="2214" w:type="dxa"/>
          </w:tcPr>
          <w:p w14:paraId="0C201455" w14:textId="77777777" w:rsidR="00177702" w:rsidRPr="00E17A22" w:rsidRDefault="00177702" w:rsidP="00950DEB">
            <w:pPr>
              <w:rPr>
                <w:sz w:val="24"/>
                <w:szCs w:val="24"/>
              </w:rPr>
            </w:pPr>
            <w:r w:rsidRPr="00E17A22">
              <w:rPr>
                <w:sz w:val="24"/>
                <w:szCs w:val="24"/>
              </w:rPr>
              <w:t>Same as JPA (inherits from it)</w:t>
            </w:r>
          </w:p>
        </w:tc>
        <w:tc>
          <w:tcPr>
            <w:tcW w:w="2214" w:type="dxa"/>
          </w:tcPr>
          <w:p w14:paraId="45B8C3A4" w14:textId="77777777" w:rsidR="00177702" w:rsidRPr="00E17A22" w:rsidRDefault="00177702" w:rsidP="00950DEB">
            <w:pPr>
              <w:rPr>
                <w:sz w:val="24"/>
                <w:szCs w:val="24"/>
              </w:rPr>
            </w:pPr>
            <w:r w:rsidRPr="00E17A22">
              <w:rPr>
                <w:sz w:val="24"/>
                <w:szCs w:val="24"/>
              </w:rPr>
              <w:t>Uses JPA annotations and Spring annotations</w:t>
            </w:r>
          </w:p>
        </w:tc>
      </w:tr>
      <w:tr w:rsidR="00177702" w:rsidRPr="00E17A22" w14:paraId="5936B4A4" w14:textId="77777777">
        <w:tc>
          <w:tcPr>
            <w:tcW w:w="2214" w:type="dxa"/>
          </w:tcPr>
          <w:p w14:paraId="2802B905" w14:textId="77777777" w:rsidR="00177702" w:rsidRPr="00E17A22" w:rsidRDefault="00177702" w:rsidP="00950DEB">
            <w:pPr>
              <w:rPr>
                <w:b/>
                <w:bCs/>
                <w:sz w:val="24"/>
                <w:szCs w:val="24"/>
              </w:rPr>
            </w:pPr>
            <w:r w:rsidRPr="00E17A22">
              <w:rPr>
                <w:b/>
                <w:bCs/>
                <w:sz w:val="24"/>
                <w:szCs w:val="24"/>
              </w:rPr>
              <w:t>Integration</w:t>
            </w:r>
          </w:p>
        </w:tc>
        <w:tc>
          <w:tcPr>
            <w:tcW w:w="2214" w:type="dxa"/>
          </w:tcPr>
          <w:p w14:paraId="0B80C2BF" w14:textId="77777777" w:rsidR="00177702" w:rsidRPr="00E17A22" w:rsidRDefault="00177702" w:rsidP="00950DEB">
            <w:pPr>
              <w:rPr>
                <w:sz w:val="24"/>
                <w:szCs w:val="24"/>
              </w:rPr>
            </w:pPr>
            <w:r w:rsidRPr="00E17A22">
              <w:rPr>
                <w:sz w:val="24"/>
                <w:szCs w:val="24"/>
              </w:rPr>
              <w:t>Needs provider like Hibernate</w:t>
            </w:r>
          </w:p>
        </w:tc>
        <w:tc>
          <w:tcPr>
            <w:tcW w:w="2214" w:type="dxa"/>
          </w:tcPr>
          <w:p w14:paraId="65BBC944" w14:textId="77777777" w:rsidR="00177702" w:rsidRPr="00E17A22" w:rsidRDefault="00177702" w:rsidP="00950DEB">
            <w:pPr>
              <w:rPr>
                <w:sz w:val="24"/>
                <w:szCs w:val="24"/>
              </w:rPr>
            </w:pPr>
            <w:r w:rsidRPr="00E17A22">
              <w:rPr>
                <w:sz w:val="24"/>
                <w:szCs w:val="24"/>
              </w:rPr>
              <w:t>Direct integration with JDBC/DB</w:t>
            </w:r>
          </w:p>
        </w:tc>
        <w:tc>
          <w:tcPr>
            <w:tcW w:w="2214" w:type="dxa"/>
          </w:tcPr>
          <w:p w14:paraId="70251229" w14:textId="77777777" w:rsidR="00177702" w:rsidRPr="00E17A22" w:rsidRDefault="00177702" w:rsidP="00950DEB">
            <w:pPr>
              <w:rPr>
                <w:sz w:val="24"/>
                <w:szCs w:val="24"/>
              </w:rPr>
            </w:pPr>
            <w:r w:rsidRPr="00E17A22">
              <w:rPr>
                <w:sz w:val="24"/>
                <w:szCs w:val="24"/>
              </w:rPr>
              <w:t>Integrates with Spring Boot</w:t>
            </w:r>
          </w:p>
        </w:tc>
      </w:tr>
      <w:tr w:rsidR="00177702" w:rsidRPr="00E17A22" w14:paraId="6DC09998" w14:textId="77777777">
        <w:tc>
          <w:tcPr>
            <w:tcW w:w="2214" w:type="dxa"/>
          </w:tcPr>
          <w:p w14:paraId="22BCDA43" w14:textId="77777777" w:rsidR="00177702" w:rsidRPr="00E17A22" w:rsidRDefault="00177702" w:rsidP="00950DEB">
            <w:pPr>
              <w:rPr>
                <w:b/>
                <w:bCs/>
                <w:sz w:val="24"/>
                <w:szCs w:val="24"/>
              </w:rPr>
            </w:pPr>
            <w:r w:rsidRPr="00E17A22">
              <w:rPr>
                <w:b/>
                <w:bCs/>
                <w:sz w:val="24"/>
                <w:szCs w:val="24"/>
              </w:rPr>
              <w:t>Learning Curve</w:t>
            </w:r>
          </w:p>
        </w:tc>
        <w:tc>
          <w:tcPr>
            <w:tcW w:w="2214" w:type="dxa"/>
          </w:tcPr>
          <w:p w14:paraId="420DF848" w14:textId="77777777" w:rsidR="00177702" w:rsidRPr="00E17A22" w:rsidRDefault="00177702" w:rsidP="00950DEB">
            <w:pPr>
              <w:rPr>
                <w:sz w:val="24"/>
                <w:szCs w:val="24"/>
              </w:rPr>
            </w:pPr>
            <w:r w:rsidRPr="00E17A22">
              <w:rPr>
                <w:sz w:val="24"/>
                <w:szCs w:val="24"/>
              </w:rPr>
              <w:t>Moderate</w:t>
            </w:r>
          </w:p>
        </w:tc>
        <w:tc>
          <w:tcPr>
            <w:tcW w:w="2214" w:type="dxa"/>
          </w:tcPr>
          <w:p w14:paraId="2CFAC7FC" w14:textId="77777777" w:rsidR="00177702" w:rsidRPr="00E17A22" w:rsidRDefault="00177702" w:rsidP="00950DEB">
            <w:pPr>
              <w:rPr>
                <w:sz w:val="24"/>
                <w:szCs w:val="24"/>
              </w:rPr>
            </w:pPr>
            <w:r w:rsidRPr="00E17A22">
              <w:rPr>
                <w:sz w:val="24"/>
                <w:szCs w:val="24"/>
              </w:rPr>
              <w:t>Easy</w:t>
            </w:r>
          </w:p>
        </w:tc>
        <w:tc>
          <w:tcPr>
            <w:tcW w:w="2214" w:type="dxa"/>
          </w:tcPr>
          <w:p w14:paraId="2BD6E29E" w14:textId="77777777" w:rsidR="00177702" w:rsidRPr="00E17A22" w:rsidRDefault="00177702" w:rsidP="00950DEB">
            <w:pPr>
              <w:rPr>
                <w:sz w:val="24"/>
                <w:szCs w:val="24"/>
              </w:rPr>
            </w:pPr>
            <w:r w:rsidRPr="00E17A22">
              <w:rPr>
                <w:sz w:val="24"/>
                <w:szCs w:val="24"/>
              </w:rPr>
              <w:t>Very Easy</w:t>
            </w:r>
          </w:p>
        </w:tc>
      </w:tr>
      <w:tr w:rsidR="00177702" w:rsidRPr="00E17A22" w14:paraId="2AD15E06" w14:textId="77777777">
        <w:tc>
          <w:tcPr>
            <w:tcW w:w="2214" w:type="dxa"/>
          </w:tcPr>
          <w:p w14:paraId="10D14007" w14:textId="77777777" w:rsidR="00177702" w:rsidRPr="00E17A22" w:rsidRDefault="00177702" w:rsidP="00950DEB">
            <w:pPr>
              <w:rPr>
                <w:b/>
                <w:bCs/>
                <w:sz w:val="24"/>
                <w:szCs w:val="24"/>
              </w:rPr>
            </w:pPr>
            <w:r w:rsidRPr="00E17A22">
              <w:rPr>
                <w:b/>
                <w:bCs/>
                <w:sz w:val="24"/>
                <w:szCs w:val="24"/>
              </w:rPr>
              <w:t>Advanced Features</w:t>
            </w:r>
          </w:p>
        </w:tc>
        <w:tc>
          <w:tcPr>
            <w:tcW w:w="2214" w:type="dxa"/>
          </w:tcPr>
          <w:p w14:paraId="4691FDEC" w14:textId="77777777" w:rsidR="00177702" w:rsidRPr="00E17A22" w:rsidRDefault="00177702" w:rsidP="00950DEB">
            <w:pPr>
              <w:rPr>
                <w:sz w:val="24"/>
                <w:szCs w:val="24"/>
              </w:rPr>
            </w:pPr>
            <w:r w:rsidRPr="00E17A22">
              <w:rPr>
                <w:sz w:val="24"/>
                <w:szCs w:val="24"/>
              </w:rPr>
              <w:t>Limited to specification</w:t>
            </w:r>
          </w:p>
        </w:tc>
        <w:tc>
          <w:tcPr>
            <w:tcW w:w="2214" w:type="dxa"/>
          </w:tcPr>
          <w:p w14:paraId="69C7151B" w14:textId="77777777" w:rsidR="00177702" w:rsidRPr="00E17A22" w:rsidRDefault="00177702" w:rsidP="00950DEB">
            <w:pPr>
              <w:rPr>
                <w:sz w:val="24"/>
                <w:szCs w:val="24"/>
              </w:rPr>
            </w:pPr>
            <w:r w:rsidRPr="00E17A22">
              <w:rPr>
                <w:sz w:val="24"/>
                <w:szCs w:val="24"/>
              </w:rPr>
              <w:t>Provides lazy loading, caching, etc.</w:t>
            </w:r>
          </w:p>
        </w:tc>
        <w:tc>
          <w:tcPr>
            <w:tcW w:w="2214" w:type="dxa"/>
          </w:tcPr>
          <w:p w14:paraId="1581ACDD" w14:textId="77777777" w:rsidR="00177702" w:rsidRPr="00E17A22" w:rsidRDefault="00177702" w:rsidP="00950DEB">
            <w:pPr>
              <w:rPr>
                <w:sz w:val="24"/>
                <w:szCs w:val="24"/>
              </w:rPr>
            </w:pPr>
            <w:r w:rsidRPr="00E17A22">
              <w:rPr>
                <w:sz w:val="24"/>
                <w:szCs w:val="24"/>
              </w:rPr>
              <w:t>Supports CRUD, pagination, sorting, custom queries</w:t>
            </w:r>
          </w:p>
        </w:tc>
      </w:tr>
      <w:tr w:rsidR="00177702" w:rsidRPr="00E17A22" w14:paraId="7274DD3A" w14:textId="77777777">
        <w:tc>
          <w:tcPr>
            <w:tcW w:w="2214" w:type="dxa"/>
          </w:tcPr>
          <w:p w14:paraId="3D10C773" w14:textId="77777777" w:rsidR="00177702" w:rsidRPr="00E17A22" w:rsidRDefault="00177702" w:rsidP="00950DEB">
            <w:pPr>
              <w:rPr>
                <w:b/>
                <w:bCs/>
                <w:sz w:val="24"/>
                <w:szCs w:val="24"/>
              </w:rPr>
            </w:pPr>
            <w:r w:rsidRPr="00E17A22">
              <w:rPr>
                <w:b/>
                <w:bCs/>
                <w:sz w:val="24"/>
                <w:szCs w:val="24"/>
              </w:rPr>
              <w:t>Customization</w:t>
            </w:r>
          </w:p>
        </w:tc>
        <w:tc>
          <w:tcPr>
            <w:tcW w:w="2214" w:type="dxa"/>
          </w:tcPr>
          <w:p w14:paraId="47C05441" w14:textId="77777777" w:rsidR="00177702" w:rsidRPr="00E17A22" w:rsidRDefault="00177702" w:rsidP="00950DEB">
            <w:pPr>
              <w:rPr>
                <w:sz w:val="24"/>
                <w:szCs w:val="24"/>
              </w:rPr>
            </w:pPr>
            <w:r w:rsidRPr="00E17A22">
              <w:rPr>
                <w:sz w:val="24"/>
                <w:szCs w:val="24"/>
              </w:rPr>
              <w:t>Requires manual query definition</w:t>
            </w:r>
          </w:p>
        </w:tc>
        <w:tc>
          <w:tcPr>
            <w:tcW w:w="2214" w:type="dxa"/>
          </w:tcPr>
          <w:p w14:paraId="386D1469" w14:textId="77777777" w:rsidR="00177702" w:rsidRPr="00E17A22" w:rsidRDefault="00177702" w:rsidP="00950DEB">
            <w:pPr>
              <w:rPr>
                <w:sz w:val="24"/>
                <w:szCs w:val="24"/>
              </w:rPr>
            </w:pPr>
            <w:r w:rsidRPr="00E17A22">
              <w:rPr>
                <w:sz w:val="24"/>
                <w:szCs w:val="24"/>
              </w:rPr>
              <w:t>Custom queries supported</w:t>
            </w:r>
          </w:p>
        </w:tc>
        <w:tc>
          <w:tcPr>
            <w:tcW w:w="2214" w:type="dxa"/>
          </w:tcPr>
          <w:p w14:paraId="4BB4CEF8" w14:textId="77777777" w:rsidR="00177702" w:rsidRPr="00E17A22" w:rsidRDefault="00177702" w:rsidP="00950DEB">
            <w:pPr>
              <w:rPr>
                <w:sz w:val="24"/>
                <w:szCs w:val="24"/>
              </w:rPr>
            </w:pPr>
            <w:r w:rsidRPr="00E17A22">
              <w:rPr>
                <w:sz w:val="24"/>
                <w:szCs w:val="24"/>
              </w:rPr>
              <w:t>Method naming generates queries automatically</w:t>
            </w:r>
          </w:p>
        </w:tc>
      </w:tr>
    </w:tbl>
    <w:p w14:paraId="113E2AA8" w14:textId="77777777" w:rsidR="00C3765F" w:rsidRPr="00177702" w:rsidRDefault="00F62285">
      <w:pPr>
        <w:pStyle w:val="Heading1"/>
        <w:rPr>
          <w:color w:val="000000" w:themeColor="text1"/>
        </w:rPr>
      </w:pPr>
      <w:r w:rsidRPr="00177702">
        <w:rPr>
          <w:color w:val="000000" w:themeColor="text1"/>
        </w:rPr>
        <w:t>6. DML Using Spring Data JPA</w:t>
      </w:r>
    </w:p>
    <w:p w14:paraId="18F72ECC" w14:textId="77777777" w:rsidR="00C3765F" w:rsidRPr="00E17A22" w:rsidRDefault="00F62285">
      <w:pPr>
        <w:rPr>
          <w:sz w:val="24"/>
          <w:szCs w:val="24"/>
        </w:rPr>
      </w:pPr>
      <w:r w:rsidRPr="00E17A22">
        <w:rPr>
          <w:b/>
          <w:bCs/>
          <w:sz w:val="24"/>
          <w:szCs w:val="24"/>
        </w:rPr>
        <w:t>Steps:</w:t>
      </w:r>
      <w:r w:rsidRPr="00E17A22">
        <w:rPr>
          <w:sz w:val="24"/>
          <w:szCs w:val="24"/>
        </w:rPr>
        <w:br/>
        <w:t>1. Add Dependencies: Spring Data JPA, Spring Boot Starter Data JPA, DB Driver (H2/MySQL).</w:t>
      </w:r>
      <w:r w:rsidRPr="00E17A22">
        <w:rPr>
          <w:sz w:val="24"/>
          <w:szCs w:val="24"/>
        </w:rPr>
        <w:br/>
        <w:t>2. Entity Class: Use @Entity, @Id, @Column annotations.</w:t>
      </w:r>
      <w:r w:rsidRPr="00E17A22">
        <w:rPr>
          <w:sz w:val="24"/>
          <w:szCs w:val="24"/>
        </w:rPr>
        <w:br/>
        <w:t>3. Repository:</w:t>
      </w:r>
      <w:r w:rsidRPr="00E17A22">
        <w:rPr>
          <w:sz w:val="24"/>
          <w:szCs w:val="24"/>
        </w:rPr>
        <w:br/>
        <w:t xml:space="preserve">   - Create interface extending </w:t>
      </w:r>
      <w:proofErr w:type="spellStart"/>
      <w:r w:rsidRPr="00E17A22">
        <w:rPr>
          <w:sz w:val="24"/>
          <w:szCs w:val="24"/>
        </w:rPr>
        <w:t>JpaRepository</w:t>
      </w:r>
      <w:proofErr w:type="spellEnd"/>
      <w:r w:rsidRPr="00E17A22">
        <w:rPr>
          <w:sz w:val="24"/>
          <w:szCs w:val="24"/>
        </w:rPr>
        <w:t>&lt;Entity, ID&gt;.</w:t>
      </w:r>
      <w:r w:rsidRPr="00E17A22">
        <w:rPr>
          <w:sz w:val="24"/>
          <w:szCs w:val="24"/>
        </w:rPr>
        <w:br/>
        <w:t xml:space="preserve">   - Custom query: </w:t>
      </w:r>
      <w:proofErr w:type="spellStart"/>
      <w:proofErr w:type="gramStart"/>
      <w:r w:rsidRPr="00E17A22">
        <w:rPr>
          <w:sz w:val="24"/>
          <w:szCs w:val="24"/>
        </w:rPr>
        <w:t>findByEmail</w:t>
      </w:r>
      <w:proofErr w:type="spellEnd"/>
      <w:r w:rsidRPr="00E17A22">
        <w:rPr>
          <w:sz w:val="24"/>
          <w:szCs w:val="24"/>
        </w:rPr>
        <w:t>(</w:t>
      </w:r>
      <w:proofErr w:type="gramEnd"/>
      <w:r w:rsidRPr="00E17A22">
        <w:rPr>
          <w:sz w:val="24"/>
          <w:szCs w:val="24"/>
        </w:rPr>
        <w:t>String email).</w:t>
      </w:r>
    </w:p>
    <w:p w14:paraId="5DCB11B0" w14:textId="4BB48F8D" w:rsidR="00C3765F" w:rsidRPr="00E17A22" w:rsidRDefault="00F62285">
      <w:pPr>
        <w:rPr>
          <w:sz w:val="24"/>
          <w:szCs w:val="24"/>
        </w:rPr>
      </w:pPr>
      <w:r w:rsidRPr="00E17A22">
        <w:rPr>
          <w:b/>
          <w:bCs/>
          <w:sz w:val="24"/>
          <w:szCs w:val="24"/>
        </w:rPr>
        <w:t>Application Properties:</w:t>
      </w:r>
      <w:r w:rsidRPr="00E17A22">
        <w:rPr>
          <w:sz w:val="24"/>
          <w:szCs w:val="24"/>
        </w:rPr>
        <w:br/>
        <w:t>spring.datasource.url=jdbc:h</w:t>
      </w:r>
      <w:proofErr w:type="gramStart"/>
      <w:r w:rsidRPr="00E17A22">
        <w:rPr>
          <w:sz w:val="24"/>
          <w:szCs w:val="24"/>
        </w:rPr>
        <w:t>2:mem</w:t>
      </w:r>
      <w:proofErr w:type="gramEnd"/>
      <w:r w:rsidRPr="00E17A22">
        <w:rPr>
          <w:sz w:val="24"/>
          <w:szCs w:val="24"/>
        </w:rPr>
        <w:t>:testdb</w:t>
      </w:r>
      <w:r w:rsidRPr="00E17A22">
        <w:rPr>
          <w:sz w:val="24"/>
          <w:szCs w:val="24"/>
        </w:rPr>
        <w:br/>
      </w:r>
      <w:proofErr w:type="spellStart"/>
      <w:r w:rsidRPr="00E17A22">
        <w:rPr>
          <w:sz w:val="24"/>
          <w:szCs w:val="24"/>
        </w:rPr>
        <w:t>spring.jpa.hibernate.ddl</w:t>
      </w:r>
      <w:proofErr w:type="spellEnd"/>
      <w:r w:rsidRPr="00E17A22">
        <w:rPr>
          <w:sz w:val="24"/>
          <w:szCs w:val="24"/>
        </w:rPr>
        <w:t>-auto=update</w:t>
      </w:r>
      <w:r w:rsidRPr="00E17A22">
        <w:rPr>
          <w:sz w:val="24"/>
          <w:szCs w:val="24"/>
        </w:rPr>
        <w:br/>
      </w:r>
      <w:proofErr w:type="spellStart"/>
      <w:proofErr w:type="gramStart"/>
      <w:r w:rsidRPr="00E17A22">
        <w:rPr>
          <w:sz w:val="24"/>
          <w:szCs w:val="24"/>
        </w:rPr>
        <w:t>spring.jpa.show</w:t>
      </w:r>
      <w:proofErr w:type="gramEnd"/>
      <w:r w:rsidRPr="00E17A22">
        <w:rPr>
          <w:sz w:val="24"/>
          <w:szCs w:val="24"/>
        </w:rPr>
        <w:t>-sql</w:t>
      </w:r>
      <w:proofErr w:type="spellEnd"/>
      <w:r w:rsidRPr="00E17A22">
        <w:rPr>
          <w:sz w:val="24"/>
          <w:szCs w:val="24"/>
        </w:rPr>
        <w:t>=true</w:t>
      </w:r>
    </w:p>
    <w:p w14:paraId="52727503" w14:textId="7220208D" w:rsidR="00C3765F" w:rsidRPr="00E17A22" w:rsidRDefault="00F62285">
      <w:pPr>
        <w:rPr>
          <w:sz w:val="24"/>
          <w:szCs w:val="24"/>
        </w:rPr>
      </w:pPr>
      <w:r w:rsidRPr="00E17A22">
        <w:rPr>
          <w:b/>
          <w:bCs/>
          <w:sz w:val="24"/>
          <w:szCs w:val="24"/>
        </w:rPr>
        <w:t xml:space="preserve"> DML Operations:</w:t>
      </w:r>
      <w:r w:rsidRPr="00E17A22">
        <w:rPr>
          <w:sz w:val="24"/>
          <w:szCs w:val="24"/>
        </w:rPr>
        <w:br/>
        <w:t>- save(entity) → insert/update.</w:t>
      </w:r>
      <w:r w:rsidRPr="00E17A22">
        <w:rPr>
          <w:sz w:val="24"/>
          <w:szCs w:val="24"/>
        </w:rPr>
        <w:br/>
        <w:t xml:space="preserve">- </w:t>
      </w:r>
      <w:proofErr w:type="spellStart"/>
      <w:r w:rsidRPr="00E17A22">
        <w:rPr>
          <w:sz w:val="24"/>
          <w:szCs w:val="24"/>
        </w:rPr>
        <w:t>findById</w:t>
      </w:r>
      <w:proofErr w:type="spellEnd"/>
      <w:r w:rsidRPr="00E17A22">
        <w:rPr>
          <w:sz w:val="24"/>
          <w:szCs w:val="24"/>
        </w:rPr>
        <w:t>(id) → read.</w:t>
      </w:r>
      <w:r w:rsidRPr="00E17A22">
        <w:rPr>
          <w:sz w:val="24"/>
          <w:szCs w:val="24"/>
        </w:rPr>
        <w:br/>
      </w:r>
      <w:r w:rsidRPr="00E17A22">
        <w:rPr>
          <w:sz w:val="24"/>
          <w:szCs w:val="24"/>
        </w:rPr>
        <w:lastRenderedPageBreak/>
        <w:t xml:space="preserve">- </w:t>
      </w:r>
      <w:proofErr w:type="spellStart"/>
      <w:r w:rsidRPr="00E17A22">
        <w:rPr>
          <w:sz w:val="24"/>
          <w:szCs w:val="24"/>
        </w:rPr>
        <w:t>deleteById</w:t>
      </w:r>
      <w:proofErr w:type="spellEnd"/>
      <w:r w:rsidRPr="00E17A22">
        <w:rPr>
          <w:sz w:val="24"/>
          <w:szCs w:val="24"/>
        </w:rPr>
        <w:t>(id) → delete.</w:t>
      </w:r>
      <w:r w:rsidRPr="00E17A22">
        <w:rPr>
          <w:sz w:val="24"/>
          <w:szCs w:val="24"/>
        </w:rPr>
        <w:br/>
        <w:t xml:space="preserve">- Define query methods (e.g., </w:t>
      </w:r>
      <w:proofErr w:type="spellStart"/>
      <w:proofErr w:type="gramStart"/>
      <w:r w:rsidRPr="00E17A22">
        <w:rPr>
          <w:sz w:val="24"/>
          <w:szCs w:val="24"/>
        </w:rPr>
        <w:t>findByName</w:t>
      </w:r>
      <w:proofErr w:type="spellEnd"/>
      <w:r w:rsidRPr="00E17A22">
        <w:rPr>
          <w:sz w:val="24"/>
          <w:szCs w:val="24"/>
        </w:rPr>
        <w:t>(</w:t>
      </w:r>
      <w:proofErr w:type="gramEnd"/>
      <w:r w:rsidRPr="00E17A22">
        <w:rPr>
          <w:sz w:val="24"/>
          <w:szCs w:val="24"/>
        </w:rPr>
        <w:t>String name)).</w:t>
      </w:r>
    </w:p>
    <w:p w14:paraId="0BFFD965" w14:textId="77777777" w:rsidR="00C3765F" w:rsidRPr="00E17A22" w:rsidRDefault="00F62285">
      <w:pPr>
        <w:rPr>
          <w:sz w:val="24"/>
          <w:szCs w:val="24"/>
        </w:rPr>
      </w:pPr>
      <w:r w:rsidRPr="00E17A22">
        <w:rPr>
          <w:b/>
          <w:bCs/>
          <w:sz w:val="24"/>
          <w:szCs w:val="24"/>
        </w:rPr>
        <w:t>Example:</w:t>
      </w:r>
      <w:r w:rsidRPr="00E17A22">
        <w:rPr>
          <w:sz w:val="24"/>
          <w:szCs w:val="24"/>
        </w:rPr>
        <w:br/>
        <w:t xml:space="preserve">public interface </w:t>
      </w:r>
      <w:proofErr w:type="spellStart"/>
      <w:r w:rsidRPr="00E17A22">
        <w:rPr>
          <w:sz w:val="24"/>
          <w:szCs w:val="24"/>
        </w:rPr>
        <w:t>StudentRepository</w:t>
      </w:r>
      <w:proofErr w:type="spellEnd"/>
      <w:r w:rsidRPr="00E17A22">
        <w:rPr>
          <w:sz w:val="24"/>
          <w:szCs w:val="24"/>
        </w:rPr>
        <w:t xml:space="preserve"> extends </w:t>
      </w:r>
      <w:proofErr w:type="spellStart"/>
      <w:r w:rsidRPr="00E17A22">
        <w:rPr>
          <w:sz w:val="24"/>
          <w:szCs w:val="24"/>
        </w:rPr>
        <w:t>JpaRepository</w:t>
      </w:r>
      <w:proofErr w:type="spellEnd"/>
      <w:r w:rsidRPr="00E17A22">
        <w:rPr>
          <w:sz w:val="24"/>
          <w:szCs w:val="24"/>
        </w:rPr>
        <w:t>&lt;Student, Long&gt; {</w:t>
      </w:r>
      <w:r w:rsidRPr="00E17A22">
        <w:rPr>
          <w:sz w:val="24"/>
          <w:szCs w:val="24"/>
        </w:rPr>
        <w:br/>
        <w:t xml:space="preserve">    List&lt;Student&gt; </w:t>
      </w:r>
      <w:proofErr w:type="spellStart"/>
      <w:proofErr w:type="gramStart"/>
      <w:r w:rsidRPr="00E17A22">
        <w:rPr>
          <w:sz w:val="24"/>
          <w:szCs w:val="24"/>
        </w:rPr>
        <w:t>findByDepartment</w:t>
      </w:r>
      <w:proofErr w:type="spellEnd"/>
      <w:r w:rsidRPr="00E17A22">
        <w:rPr>
          <w:sz w:val="24"/>
          <w:szCs w:val="24"/>
        </w:rPr>
        <w:t>(</w:t>
      </w:r>
      <w:proofErr w:type="gramEnd"/>
      <w:r w:rsidRPr="00E17A22">
        <w:rPr>
          <w:sz w:val="24"/>
          <w:szCs w:val="24"/>
        </w:rPr>
        <w:t>String dept);</w:t>
      </w:r>
      <w:r w:rsidRPr="00E17A22">
        <w:rPr>
          <w:sz w:val="24"/>
          <w:szCs w:val="24"/>
        </w:rPr>
        <w:br/>
        <w:t>}</w:t>
      </w:r>
    </w:p>
    <w:p w14:paraId="0BD3F05A" w14:textId="77777777" w:rsidR="00FC1D40" w:rsidRDefault="00FC1D40" w:rsidP="00E17A22"/>
    <w:p w14:paraId="212D476D" w14:textId="08C7DD5A" w:rsidR="00FC1D40" w:rsidRPr="00FC1D40" w:rsidRDefault="00FC1D40" w:rsidP="00FC1D40">
      <w:pPr>
        <w:jc w:val="center"/>
        <w:rPr>
          <w:sz w:val="28"/>
          <w:szCs w:val="28"/>
        </w:rPr>
      </w:pPr>
      <w:r w:rsidRPr="00FC1D40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Hands-On 1 Spring Data JPA - Quick Example</w:t>
      </w:r>
      <w:r w:rsidR="00B57630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(Mandatory)</w:t>
      </w:r>
    </w:p>
    <w:p w14:paraId="2D2A0866" w14:textId="33A69B9C" w:rsidR="00177702" w:rsidRPr="00E17A22" w:rsidRDefault="00153E7B">
      <w:pPr>
        <w:rPr>
          <w:b/>
          <w:bCs/>
          <w:sz w:val="24"/>
          <w:szCs w:val="24"/>
        </w:rPr>
      </w:pPr>
      <w:r w:rsidRPr="00E17A22">
        <w:rPr>
          <w:b/>
          <w:bCs/>
          <w:sz w:val="24"/>
          <w:szCs w:val="24"/>
        </w:rPr>
        <w:t xml:space="preserve">Creating Schema and Table </w:t>
      </w:r>
    </w:p>
    <w:p w14:paraId="0BB6ED94" w14:textId="68234C2F" w:rsidR="00153E7B" w:rsidRPr="00E17A22" w:rsidRDefault="00153E7B" w:rsidP="00153E7B">
      <w:pPr>
        <w:rPr>
          <w:sz w:val="24"/>
          <w:szCs w:val="24"/>
        </w:rPr>
      </w:pPr>
      <w:r w:rsidRPr="00E17A22">
        <w:rPr>
          <w:sz w:val="24"/>
          <w:szCs w:val="24"/>
        </w:rPr>
        <w:t xml:space="preserve">CREATE DATABASE IF NOT EXISTS </w:t>
      </w:r>
      <w:proofErr w:type="spellStart"/>
      <w:r w:rsidRPr="00E17A22">
        <w:rPr>
          <w:sz w:val="24"/>
          <w:szCs w:val="24"/>
        </w:rPr>
        <w:t>ormlearn</w:t>
      </w:r>
      <w:proofErr w:type="spellEnd"/>
      <w:r w:rsidRPr="00E17A22">
        <w:rPr>
          <w:sz w:val="24"/>
          <w:szCs w:val="24"/>
        </w:rPr>
        <w:t>;</w:t>
      </w:r>
    </w:p>
    <w:p w14:paraId="03C4F7FF" w14:textId="77777777" w:rsidR="00153E7B" w:rsidRPr="00E17A22" w:rsidRDefault="00153E7B" w:rsidP="00153E7B">
      <w:pPr>
        <w:rPr>
          <w:sz w:val="24"/>
          <w:szCs w:val="24"/>
        </w:rPr>
      </w:pPr>
      <w:r w:rsidRPr="00E17A22">
        <w:rPr>
          <w:sz w:val="24"/>
          <w:szCs w:val="24"/>
        </w:rPr>
        <w:t xml:space="preserve">USE </w:t>
      </w:r>
      <w:proofErr w:type="spellStart"/>
      <w:r w:rsidRPr="00E17A22">
        <w:rPr>
          <w:sz w:val="24"/>
          <w:szCs w:val="24"/>
        </w:rPr>
        <w:t>ormlearn</w:t>
      </w:r>
      <w:proofErr w:type="spellEnd"/>
      <w:r w:rsidRPr="00E17A22">
        <w:rPr>
          <w:sz w:val="24"/>
          <w:szCs w:val="24"/>
        </w:rPr>
        <w:t>;</w:t>
      </w:r>
    </w:p>
    <w:p w14:paraId="12AF28BB" w14:textId="77777777" w:rsidR="00153E7B" w:rsidRPr="00E17A22" w:rsidRDefault="00153E7B" w:rsidP="00153E7B">
      <w:pPr>
        <w:rPr>
          <w:sz w:val="24"/>
          <w:szCs w:val="24"/>
        </w:rPr>
      </w:pPr>
      <w:r w:rsidRPr="00E17A22">
        <w:rPr>
          <w:sz w:val="24"/>
          <w:szCs w:val="24"/>
        </w:rPr>
        <w:t>CREATE TABLE country (</w:t>
      </w:r>
    </w:p>
    <w:p w14:paraId="64BA503E" w14:textId="77777777" w:rsidR="00153E7B" w:rsidRPr="00E17A22" w:rsidRDefault="00153E7B" w:rsidP="00153E7B">
      <w:pPr>
        <w:rPr>
          <w:sz w:val="24"/>
          <w:szCs w:val="24"/>
        </w:rPr>
      </w:pPr>
      <w:r w:rsidRPr="00E17A22">
        <w:rPr>
          <w:sz w:val="24"/>
          <w:szCs w:val="24"/>
        </w:rPr>
        <w:t xml:space="preserve">  </w:t>
      </w:r>
      <w:proofErr w:type="spellStart"/>
      <w:r w:rsidRPr="00E17A22">
        <w:rPr>
          <w:sz w:val="24"/>
          <w:szCs w:val="24"/>
        </w:rPr>
        <w:t>co_code</w:t>
      </w:r>
      <w:proofErr w:type="spellEnd"/>
      <w:r w:rsidRPr="00E17A22">
        <w:rPr>
          <w:sz w:val="24"/>
          <w:szCs w:val="24"/>
        </w:rPr>
        <w:t xml:space="preserve"> </w:t>
      </w:r>
      <w:proofErr w:type="gramStart"/>
      <w:r w:rsidRPr="00E17A22">
        <w:rPr>
          <w:sz w:val="24"/>
          <w:szCs w:val="24"/>
        </w:rPr>
        <w:t>VARCHAR(</w:t>
      </w:r>
      <w:proofErr w:type="gramEnd"/>
      <w:r w:rsidRPr="00E17A22">
        <w:rPr>
          <w:sz w:val="24"/>
          <w:szCs w:val="24"/>
        </w:rPr>
        <w:t>2) PRIMARY KEY,</w:t>
      </w:r>
    </w:p>
    <w:p w14:paraId="5AA55135" w14:textId="77777777" w:rsidR="00153E7B" w:rsidRPr="00E17A22" w:rsidRDefault="00153E7B" w:rsidP="00153E7B">
      <w:pPr>
        <w:rPr>
          <w:sz w:val="24"/>
          <w:szCs w:val="24"/>
        </w:rPr>
      </w:pPr>
      <w:r w:rsidRPr="00E17A22">
        <w:rPr>
          <w:sz w:val="24"/>
          <w:szCs w:val="24"/>
        </w:rPr>
        <w:t xml:space="preserve">  </w:t>
      </w:r>
      <w:proofErr w:type="spellStart"/>
      <w:r w:rsidRPr="00E17A22">
        <w:rPr>
          <w:sz w:val="24"/>
          <w:szCs w:val="24"/>
        </w:rPr>
        <w:t>co_name</w:t>
      </w:r>
      <w:proofErr w:type="spellEnd"/>
      <w:r w:rsidRPr="00E17A22">
        <w:rPr>
          <w:sz w:val="24"/>
          <w:szCs w:val="24"/>
        </w:rPr>
        <w:t xml:space="preserve"> </w:t>
      </w:r>
      <w:proofErr w:type="gramStart"/>
      <w:r w:rsidRPr="00E17A22">
        <w:rPr>
          <w:sz w:val="24"/>
          <w:szCs w:val="24"/>
        </w:rPr>
        <w:t>VARCHAR(</w:t>
      </w:r>
      <w:proofErr w:type="gramEnd"/>
      <w:r w:rsidRPr="00E17A22">
        <w:rPr>
          <w:sz w:val="24"/>
          <w:szCs w:val="24"/>
        </w:rPr>
        <w:t>50)</w:t>
      </w:r>
    </w:p>
    <w:p w14:paraId="132953AB" w14:textId="77777777" w:rsidR="00153E7B" w:rsidRPr="00E17A22" w:rsidRDefault="00153E7B" w:rsidP="00153E7B">
      <w:pPr>
        <w:rPr>
          <w:sz w:val="24"/>
          <w:szCs w:val="24"/>
        </w:rPr>
      </w:pPr>
      <w:r w:rsidRPr="00E17A22">
        <w:rPr>
          <w:sz w:val="24"/>
          <w:szCs w:val="24"/>
        </w:rPr>
        <w:t>);</w:t>
      </w:r>
    </w:p>
    <w:p w14:paraId="03495EB1" w14:textId="77777777" w:rsidR="00153E7B" w:rsidRPr="00E17A22" w:rsidRDefault="00153E7B" w:rsidP="00153E7B">
      <w:pPr>
        <w:rPr>
          <w:sz w:val="24"/>
          <w:szCs w:val="24"/>
        </w:rPr>
      </w:pPr>
      <w:r w:rsidRPr="00E17A22">
        <w:rPr>
          <w:sz w:val="24"/>
          <w:szCs w:val="24"/>
        </w:rPr>
        <w:t>INSERT INTO country VALUES ('IN', 'India');</w:t>
      </w:r>
    </w:p>
    <w:p w14:paraId="30C25A15" w14:textId="77777777" w:rsidR="00153E7B" w:rsidRPr="00E17A22" w:rsidRDefault="00153E7B" w:rsidP="00153E7B">
      <w:pPr>
        <w:rPr>
          <w:sz w:val="24"/>
          <w:szCs w:val="24"/>
        </w:rPr>
      </w:pPr>
      <w:r w:rsidRPr="00E17A22">
        <w:rPr>
          <w:sz w:val="24"/>
          <w:szCs w:val="24"/>
        </w:rPr>
        <w:t>INSERT INTO country VALUES ('US', 'United States of America');</w:t>
      </w:r>
    </w:p>
    <w:p w14:paraId="2B06B0CC" w14:textId="77777777" w:rsidR="00153E7B" w:rsidRPr="00E17A22" w:rsidRDefault="00153E7B" w:rsidP="00153E7B">
      <w:pPr>
        <w:rPr>
          <w:sz w:val="24"/>
          <w:szCs w:val="24"/>
        </w:rPr>
      </w:pPr>
      <w:r w:rsidRPr="00E17A22">
        <w:rPr>
          <w:sz w:val="24"/>
          <w:szCs w:val="24"/>
        </w:rPr>
        <w:t>INSERT INTO country VALUES ('JP', 'Japan');</w:t>
      </w:r>
    </w:p>
    <w:p w14:paraId="3AB9526F" w14:textId="77777777" w:rsidR="00153E7B" w:rsidRPr="00E17A22" w:rsidRDefault="00153E7B" w:rsidP="00153E7B">
      <w:pPr>
        <w:rPr>
          <w:sz w:val="24"/>
          <w:szCs w:val="24"/>
        </w:rPr>
      </w:pPr>
      <w:r w:rsidRPr="00E17A22">
        <w:rPr>
          <w:sz w:val="24"/>
          <w:szCs w:val="24"/>
        </w:rPr>
        <w:t>INSERT INTO country VALUES ('FR', 'France');</w:t>
      </w:r>
    </w:p>
    <w:p w14:paraId="030699F4" w14:textId="3435412E" w:rsidR="00153E7B" w:rsidRPr="00E17A22" w:rsidRDefault="00153E7B" w:rsidP="00153E7B">
      <w:pPr>
        <w:rPr>
          <w:sz w:val="24"/>
          <w:szCs w:val="24"/>
        </w:rPr>
      </w:pPr>
      <w:r w:rsidRPr="00E17A22">
        <w:rPr>
          <w:sz w:val="24"/>
          <w:szCs w:val="24"/>
        </w:rPr>
        <w:t>INSERT INTO country VALUES ('AU', 'Australia');</w:t>
      </w:r>
    </w:p>
    <w:p w14:paraId="290AB30A" w14:textId="77777777" w:rsidR="00A50FFE" w:rsidRPr="00E17A22" w:rsidRDefault="00A50FFE" w:rsidP="00153E7B">
      <w:pPr>
        <w:rPr>
          <w:sz w:val="24"/>
          <w:szCs w:val="24"/>
        </w:rPr>
      </w:pPr>
    </w:p>
    <w:p w14:paraId="326BA2FD" w14:textId="79A6EB02" w:rsidR="00153E7B" w:rsidRPr="00E17A22" w:rsidRDefault="00A50FFE" w:rsidP="00153E7B">
      <w:pPr>
        <w:rPr>
          <w:b/>
          <w:bCs/>
          <w:sz w:val="24"/>
          <w:szCs w:val="24"/>
        </w:rPr>
      </w:pPr>
      <w:proofErr w:type="spellStart"/>
      <w:proofErr w:type="gramStart"/>
      <w:r w:rsidRPr="00E17A22">
        <w:rPr>
          <w:b/>
          <w:bCs/>
          <w:sz w:val="24"/>
          <w:szCs w:val="24"/>
        </w:rPr>
        <w:t>application.properties</w:t>
      </w:r>
      <w:proofErr w:type="spellEnd"/>
      <w:proofErr w:type="gramEnd"/>
    </w:p>
    <w:p w14:paraId="43F9B99B" w14:textId="77777777" w:rsidR="00A50FFE" w:rsidRPr="00A50FFE" w:rsidRDefault="00A50FFE" w:rsidP="00A50FFE">
      <w:pPr>
        <w:rPr>
          <w:sz w:val="24"/>
          <w:szCs w:val="24"/>
          <w:lang w:val="en-IN"/>
        </w:rPr>
      </w:pPr>
      <w:r w:rsidRPr="00A50FFE">
        <w:rPr>
          <w:sz w:val="24"/>
          <w:szCs w:val="24"/>
          <w:lang w:val="en-IN"/>
        </w:rPr>
        <w:t># Logging</w:t>
      </w:r>
    </w:p>
    <w:p w14:paraId="5E52537C" w14:textId="77777777" w:rsidR="00A50FFE" w:rsidRPr="00A50FFE" w:rsidRDefault="00A50FFE" w:rsidP="00A50FFE">
      <w:pPr>
        <w:rPr>
          <w:sz w:val="24"/>
          <w:szCs w:val="24"/>
          <w:lang w:val="en-IN"/>
        </w:rPr>
      </w:pPr>
      <w:proofErr w:type="spellStart"/>
      <w:proofErr w:type="gramStart"/>
      <w:r w:rsidRPr="00A50FFE">
        <w:rPr>
          <w:sz w:val="24"/>
          <w:szCs w:val="24"/>
          <w:lang w:val="en-IN"/>
        </w:rPr>
        <w:t>logging.level.org.springframework</w:t>
      </w:r>
      <w:proofErr w:type="spellEnd"/>
      <w:proofErr w:type="gramEnd"/>
      <w:r w:rsidRPr="00A50FFE">
        <w:rPr>
          <w:sz w:val="24"/>
          <w:szCs w:val="24"/>
          <w:lang w:val="en-IN"/>
        </w:rPr>
        <w:t>=info</w:t>
      </w:r>
    </w:p>
    <w:p w14:paraId="1759B6A2" w14:textId="77777777" w:rsidR="00A50FFE" w:rsidRPr="00A50FFE" w:rsidRDefault="00A50FFE" w:rsidP="00A50FFE">
      <w:pPr>
        <w:rPr>
          <w:sz w:val="24"/>
          <w:szCs w:val="24"/>
          <w:lang w:val="en-IN"/>
        </w:rPr>
      </w:pPr>
      <w:proofErr w:type="spellStart"/>
      <w:proofErr w:type="gramStart"/>
      <w:r w:rsidRPr="00A50FFE">
        <w:rPr>
          <w:sz w:val="24"/>
          <w:szCs w:val="24"/>
          <w:lang w:val="en-IN"/>
        </w:rPr>
        <w:t>logging.level.com.cognizant</w:t>
      </w:r>
      <w:proofErr w:type="spellEnd"/>
      <w:proofErr w:type="gramEnd"/>
      <w:r w:rsidRPr="00A50FFE">
        <w:rPr>
          <w:sz w:val="24"/>
          <w:szCs w:val="24"/>
          <w:lang w:val="en-IN"/>
        </w:rPr>
        <w:t>=debug</w:t>
      </w:r>
    </w:p>
    <w:p w14:paraId="67C01E9F" w14:textId="77777777" w:rsidR="00A50FFE" w:rsidRPr="00A50FFE" w:rsidRDefault="00A50FFE" w:rsidP="00A50FFE">
      <w:pPr>
        <w:rPr>
          <w:sz w:val="24"/>
          <w:szCs w:val="24"/>
          <w:lang w:val="en-IN"/>
        </w:rPr>
      </w:pPr>
      <w:proofErr w:type="spellStart"/>
      <w:r w:rsidRPr="00A50FFE">
        <w:rPr>
          <w:sz w:val="24"/>
          <w:szCs w:val="24"/>
          <w:lang w:val="en-IN"/>
        </w:rPr>
        <w:t>logging.level.org.hibernate.SQL</w:t>
      </w:r>
      <w:proofErr w:type="spellEnd"/>
      <w:r w:rsidRPr="00A50FFE">
        <w:rPr>
          <w:sz w:val="24"/>
          <w:szCs w:val="24"/>
          <w:lang w:val="en-IN"/>
        </w:rPr>
        <w:t>=trace</w:t>
      </w:r>
    </w:p>
    <w:p w14:paraId="50639553" w14:textId="77777777" w:rsidR="00A50FFE" w:rsidRPr="00A50FFE" w:rsidRDefault="00A50FFE" w:rsidP="00A50FFE">
      <w:pPr>
        <w:rPr>
          <w:sz w:val="24"/>
          <w:szCs w:val="24"/>
          <w:lang w:val="en-IN"/>
        </w:rPr>
      </w:pPr>
      <w:proofErr w:type="spellStart"/>
      <w:r w:rsidRPr="00A50FFE">
        <w:rPr>
          <w:sz w:val="24"/>
          <w:szCs w:val="24"/>
          <w:lang w:val="en-IN"/>
        </w:rPr>
        <w:lastRenderedPageBreak/>
        <w:t>logging.level.org.hibernate.type.descriptor.sql</w:t>
      </w:r>
      <w:proofErr w:type="spellEnd"/>
      <w:r w:rsidRPr="00A50FFE">
        <w:rPr>
          <w:sz w:val="24"/>
          <w:szCs w:val="24"/>
          <w:lang w:val="en-IN"/>
        </w:rPr>
        <w:t>=trace</w:t>
      </w:r>
    </w:p>
    <w:p w14:paraId="176469A5" w14:textId="77777777" w:rsidR="00A50FFE" w:rsidRPr="00A50FFE" w:rsidRDefault="00A50FFE" w:rsidP="00A50FFE">
      <w:pPr>
        <w:rPr>
          <w:sz w:val="24"/>
          <w:szCs w:val="24"/>
          <w:lang w:val="en-IN"/>
        </w:rPr>
      </w:pPr>
    </w:p>
    <w:p w14:paraId="0235A647" w14:textId="77777777" w:rsidR="00A50FFE" w:rsidRPr="00A50FFE" w:rsidRDefault="00A50FFE" w:rsidP="00A50FFE">
      <w:pPr>
        <w:rPr>
          <w:sz w:val="24"/>
          <w:szCs w:val="24"/>
          <w:lang w:val="en-IN"/>
        </w:rPr>
      </w:pPr>
      <w:r w:rsidRPr="00A50FFE">
        <w:rPr>
          <w:sz w:val="24"/>
          <w:szCs w:val="24"/>
          <w:lang w:val="en-IN"/>
        </w:rPr>
        <w:t xml:space="preserve"># MySQL DB </w:t>
      </w:r>
      <w:r w:rsidRPr="00A50FFE">
        <w:rPr>
          <w:sz w:val="24"/>
          <w:szCs w:val="24"/>
          <w:u w:val="single"/>
          <w:lang w:val="en-IN"/>
        </w:rPr>
        <w:t>config</w:t>
      </w:r>
    </w:p>
    <w:p w14:paraId="5F38A245" w14:textId="77777777" w:rsidR="00A50FFE" w:rsidRPr="00A50FFE" w:rsidRDefault="00A50FFE" w:rsidP="00A50FFE">
      <w:pPr>
        <w:rPr>
          <w:sz w:val="24"/>
          <w:szCs w:val="24"/>
          <w:lang w:val="en-IN"/>
        </w:rPr>
      </w:pPr>
      <w:proofErr w:type="spellStart"/>
      <w:proofErr w:type="gramStart"/>
      <w:r w:rsidRPr="00A50FFE">
        <w:rPr>
          <w:sz w:val="24"/>
          <w:szCs w:val="24"/>
          <w:lang w:val="en-IN"/>
        </w:rPr>
        <w:t>spring.datasource</w:t>
      </w:r>
      <w:proofErr w:type="gramEnd"/>
      <w:r w:rsidRPr="00A50FFE">
        <w:rPr>
          <w:sz w:val="24"/>
          <w:szCs w:val="24"/>
          <w:lang w:val="en-IN"/>
        </w:rPr>
        <w:t>.driver</w:t>
      </w:r>
      <w:proofErr w:type="spellEnd"/>
      <w:r w:rsidRPr="00A50FFE">
        <w:rPr>
          <w:sz w:val="24"/>
          <w:szCs w:val="24"/>
          <w:lang w:val="en-IN"/>
        </w:rPr>
        <w:t>-class-name=</w:t>
      </w:r>
      <w:proofErr w:type="spellStart"/>
      <w:proofErr w:type="gramStart"/>
      <w:r w:rsidRPr="00A50FFE">
        <w:rPr>
          <w:sz w:val="24"/>
          <w:szCs w:val="24"/>
          <w:lang w:val="en-IN"/>
        </w:rPr>
        <w:t>com.mysql</w:t>
      </w:r>
      <w:proofErr w:type="gramEnd"/>
      <w:r w:rsidRPr="00A50FFE">
        <w:rPr>
          <w:sz w:val="24"/>
          <w:szCs w:val="24"/>
          <w:lang w:val="en-IN"/>
        </w:rPr>
        <w:t>.</w:t>
      </w:r>
      <w:proofErr w:type="gramStart"/>
      <w:r w:rsidRPr="00A50FFE">
        <w:rPr>
          <w:sz w:val="24"/>
          <w:szCs w:val="24"/>
          <w:lang w:val="en-IN"/>
        </w:rPr>
        <w:t>cj.jdbc</w:t>
      </w:r>
      <w:proofErr w:type="gramEnd"/>
      <w:r w:rsidRPr="00A50FFE">
        <w:rPr>
          <w:sz w:val="24"/>
          <w:szCs w:val="24"/>
          <w:lang w:val="en-IN"/>
        </w:rPr>
        <w:t>.Driver</w:t>
      </w:r>
      <w:proofErr w:type="spellEnd"/>
    </w:p>
    <w:p w14:paraId="1AB61EEB" w14:textId="77777777" w:rsidR="00A50FFE" w:rsidRPr="00A50FFE" w:rsidRDefault="00A50FFE" w:rsidP="00A50FFE">
      <w:pPr>
        <w:rPr>
          <w:sz w:val="24"/>
          <w:szCs w:val="24"/>
          <w:lang w:val="en-IN"/>
        </w:rPr>
      </w:pPr>
      <w:r w:rsidRPr="00A50FFE">
        <w:rPr>
          <w:sz w:val="24"/>
          <w:szCs w:val="24"/>
          <w:lang w:val="en-IN"/>
        </w:rPr>
        <w:t>spring.datasource.url=</w:t>
      </w:r>
      <w:proofErr w:type="spellStart"/>
      <w:proofErr w:type="gramStart"/>
      <w:r w:rsidRPr="00A50FFE">
        <w:rPr>
          <w:sz w:val="24"/>
          <w:szCs w:val="24"/>
          <w:u w:val="single"/>
          <w:lang w:val="en-IN"/>
        </w:rPr>
        <w:t>jdbc</w:t>
      </w:r>
      <w:r w:rsidRPr="00A50FFE">
        <w:rPr>
          <w:sz w:val="24"/>
          <w:szCs w:val="24"/>
          <w:lang w:val="en-IN"/>
        </w:rPr>
        <w:t>:</w:t>
      </w:r>
      <w:r w:rsidRPr="00A50FFE">
        <w:rPr>
          <w:sz w:val="24"/>
          <w:szCs w:val="24"/>
          <w:u w:val="single"/>
          <w:lang w:val="en-IN"/>
        </w:rPr>
        <w:t>mysql</w:t>
      </w:r>
      <w:proofErr w:type="spellEnd"/>
      <w:r w:rsidRPr="00A50FFE">
        <w:rPr>
          <w:sz w:val="24"/>
          <w:szCs w:val="24"/>
          <w:lang w:val="en-IN"/>
        </w:rPr>
        <w:t>://</w:t>
      </w:r>
      <w:r w:rsidRPr="00A50FFE">
        <w:rPr>
          <w:sz w:val="24"/>
          <w:szCs w:val="24"/>
          <w:u w:val="single"/>
          <w:lang w:val="en-IN"/>
        </w:rPr>
        <w:t>localhost</w:t>
      </w:r>
      <w:r w:rsidRPr="00A50FFE">
        <w:rPr>
          <w:sz w:val="24"/>
          <w:szCs w:val="24"/>
          <w:lang w:val="en-IN"/>
        </w:rPr>
        <w:t>:3306/</w:t>
      </w:r>
      <w:proofErr w:type="spellStart"/>
      <w:r w:rsidRPr="00A50FFE">
        <w:rPr>
          <w:sz w:val="24"/>
          <w:szCs w:val="24"/>
          <w:u w:val="single"/>
          <w:lang w:val="en-IN"/>
        </w:rPr>
        <w:t>ormlearn</w:t>
      </w:r>
      <w:proofErr w:type="spellEnd"/>
      <w:proofErr w:type="gramEnd"/>
    </w:p>
    <w:p w14:paraId="57CCCC6D" w14:textId="77777777" w:rsidR="00A50FFE" w:rsidRPr="00A50FFE" w:rsidRDefault="00A50FFE" w:rsidP="00A50FFE">
      <w:pPr>
        <w:rPr>
          <w:sz w:val="24"/>
          <w:szCs w:val="24"/>
          <w:lang w:val="en-IN"/>
        </w:rPr>
      </w:pPr>
      <w:proofErr w:type="spellStart"/>
      <w:proofErr w:type="gramStart"/>
      <w:r w:rsidRPr="00A50FFE">
        <w:rPr>
          <w:sz w:val="24"/>
          <w:szCs w:val="24"/>
          <w:lang w:val="en-IN"/>
        </w:rPr>
        <w:t>spring.datasource</w:t>
      </w:r>
      <w:proofErr w:type="gramEnd"/>
      <w:r w:rsidRPr="00A50FFE">
        <w:rPr>
          <w:sz w:val="24"/>
          <w:szCs w:val="24"/>
          <w:lang w:val="en-IN"/>
        </w:rPr>
        <w:t>.username</w:t>
      </w:r>
      <w:proofErr w:type="spellEnd"/>
      <w:r w:rsidRPr="00A50FFE">
        <w:rPr>
          <w:sz w:val="24"/>
          <w:szCs w:val="24"/>
          <w:lang w:val="en-IN"/>
        </w:rPr>
        <w:t>=root</w:t>
      </w:r>
    </w:p>
    <w:p w14:paraId="66CB4E22" w14:textId="77777777" w:rsidR="00A50FFE" w:rsidRPr="00A50FFE" w:rsidRDefault="00A50FFE" w:rsidP="00A50FFE">
      <w:pPr>
        <w:rPr>
          <w:sz w:val="24"/>
          <w:szCs w:val="24"/>
          <w:lang w:val="en-IN"/>
        </w:rPr>
      </w:pPr>
      <w:proofErr w:type="spellStart"/>
      <w:proofErr w:type="gramStart"/>
      <w:r w:rsidRPr="00A50FFE">
        <w:rPr>
          <w:sz w:val="24"/>
          <w:szCs w:val="24"/>
          <w:lang w:val="en-IN"/>
        </w:rPr>
        <w:t>spring.datasource</w:t>
      </w:r>
      <w:proofErr w:type="gramEnd"/>
      <w:r w:rsidRPr="00A50FFE">
        <w:rPr>
          <w:sz w:val="24"/>
          <w:szCs w:val="24"/>
          <w:lang w:val="en-IN"/>
        </w:rPr>
        <w:t>.password</w:t>
      </w:r>
      <w:proofErr w:type="spellEnd"/>
      <w:r w:rsidRPr="00A50FFE">
        <w:rPr>
          <w:sz w:val="24"/>
          <w:szCs w:val="24"/>
          <w:lang w:val="en-IN"/>
        </w:rPr>
        <w:t>=root</w:t>
      </w:r>
    </w:p>
    <w:p w14:paraId="208154B5" w14:textId="77777777" w:rsidR="00A50FFE" w:rsidRPr="00A50FFE" w:rsidRDefault="00A50FFE" w:rsidP="00A50FFE">
      <w:pPr>
        <w:rPr>
          <w:sz w:val="24"/>
          <w:szCs w:val="24"/>
          <w:lang w:val="en-IN"/>
        </w:rPr>
      </w:pPr>
    </w:p>
    <w:p w14:paraId="1C9B5BE1" w14:textId="77777777" w:rsidR="00A50FFE" w:rsidRPr="00A50FFE" w:rsidRDefault="00A50FFE" w:rsidP="00A50FFE">
      <w:pPr>
        <w:rPr>
          <w:sz w:val="24"/>
          <w:szCs w:val="24"/>
          <w:lang w:val="en-IN"/>
        </w:rPr>
      </w:pPr>
      <w:r w:rsidRPr="00A50FFE">
        <w:rPr>
          <w:sz w:val="24"/>
          <w:szCs w:val="24"/>
          <w:lang w:val="en-IN"/>
        </w:rPr>
        <w:t xml:space="preserve"># </w:t>
      </w:r>
      <w:r w:rsidRPr="00A50FFE">
        <w:rPr>
          <w:sz w:val="24"/>
          <w:szCs w:val="24"/>
          <w:u w:val="single"/>
          <w:lang w:val="en-IN"/>
        </w:rPr>
        <w:t>Hibernate</w:t>
      </w:r>
      <w:r w:rsidRPr="00A50FFE">
        <w:rPr>
          <w:sz w:val="24"/>
          <w:szCs w:val="24"/>
          <w:lang w:val="en-IN"/>
        </w:rPr>
        <w:t xml:space="preserve"> </w:t>
      </w:r>
      <w:r w:rsidRPr="00A50FFE">
        <w:rPr>
          <w:sz w:val="24"/>
          <w:szCs w:val="24"/>
          <w:u w:val="single"/>
          <w:lang w:val="en-IN"/>
        </w:rPr>
        <w:t>config</w:t>
      </w:r>
    </w:p>
    <w:p w14:paraId="0F207C17" w14:textId="77777777" w:rsidR="00A50FFE" w:rsidRPr="00A50FFE" w:rsidRDefault="00A50FFE" w:rsidP="00A50FFE">
      <w:pPr>
        <w:rPr>
          <w:sz w:val="24"/>
          <w:szCs w:val="24"/>
          <w:lang w:val="en-IN"/>
        </w:rPr>
      </w:pPr>
      <w:proofErr w:type="spellStart"/>
      <w:r w:rsidRPr="00A50FFE">
        <w:rPr>
          <w:sz w:val="24"/>
          <w:szCs w:val="24"/>
          <w:lang w:val="en-IN"/>
        </w:rPr>
        <w:t>spring.jpa.hibernate.ddl</w:t>
      </w:r>
      <w:proofErr w:type="spellEnd"/>
      <w:r w:rsidRPr="00A50FFE">
        <w:rPr>
          <w:sz w:val="24"/>
          <w:szCs w:val="24"/>
          <w:lang w:val="en-IN"/>
        </w:rPr>
        <w:t>-auto=validate</w:t>
      </w:r>
    </w:p>
    <w:p w14:paraId="6C453E6B" w14:textId="77777777" w:rsidR="00A50FFE" w:rsidRPr="00A50FFE" w:rsidRDefault="00A50FFE" w:rsidP="00A50FFE">
      <w:pPr>
        <w:rPr>
          <w:b/>
          <w:bCs/>
          <w:sz w:val="24"/>
          <w:szCs w:val="24"/>
          <w:lang w:val="en-IN"/>
        </w:rPr>
      </w:pPr>
      <w:proofErr w:type="gramStart"/>
      <w:r w:rsidRPr="00A50FFE">
        <w:rPr>
          <w:sz w:val="24"/>
          <w:szCs w:val="24"/>
          <w:lang w:val="en-IN"/>
        </w:rPr>
        <w:t>spring.jpa.prope</w:t>
      </w:r>
      <w:r w:rsidRPr="00A50FFE">
        <w:rPr>
          <w:b/>
          <w:bCs/>
          <w:sz w:val="24"/>
          <w:szCs w:val="24"/>
          <w:lang w:val="en-IN"/>
        </w:rPr>
        <w:t>rties</w:t>
      </w:r>
      <w:proofErr w:type="gramEnd"/>
      <w:r w:rsidRPr="00A50FFE">
        <w:rPr>
          <w:b/>
          <w:bCs/>
          <w:sz w:val="24"/>
          <w:szCs w:val="24"/>
          <w:lang w:val="en-IN"/>
        </w:rPr>
        <w:t>.</w:t>
      </w:r>
      <w:proofErr w:type="gramStart"/>
      <w:r w:rsidRPr="00A50FFE">
        <w:rPr>
          <w:b/>
          <w:bCs/>
          <w:sz w:val="24"/>
          <w:szCs w:val="24"/>
          <w:lang w:val="en-IN"/>
        </w:rPr>
        <w:t>hibernate.dialect</w:t>
      </w:r>
      <w:proofErr w:type="gramEnd"/>
      <w:r w:rsidRPr="00A50FFE">
        <w:rPr>
          <w:b/>
          <w:bCs/>
          <w:sz w:val="24"/>
          <w:szCs w:val="24"/>
          <w:lang w:val="en-IN"/>
        </w:rPr>
        <w:t>=</w:t>
      </w:r>
      <w:proofErr w:type="gramStart"/>
      <w:r w:rsidRPr="00A50FFE">
        <w:rPr>
          <w:b/>
          <w:bCs/>
          <w:sz w:val="24"/>
          <w:szCs w:val="24"/>
          <w:lang w:val="en-IN"/>
        </w:rPr>
        <w:t>org.hibernate</w:t>
      </w:r>
      <w:proofErr w:type="gramEnd"/>
      <w:r w:rsidRPr="00A50FFE">
        <w:rPr>
          <w:b/>
          <w:bCs/>
          <w:sz w:val="24"/>
          <w:szCs w:val="24"/>
          <w:lang w:val="en-IN"/>
        </w:rPr>
        <w:t>.</w:t>
      </w:r>
      <w:proofErr w:type="gramStart"/>
      <w:r w:rsidRPr="00A50FFE">
        <w:rPr>
          <w:b/>
          <w:bCs/>
          <w:sz w:val="24"/>
          <w:szCs w:val="24"/>
          <w:lang w:val="en-IN"/>
        </w:rPr>
        <w:t>dialect.MySQLDialect</w:t>
      </w:r>
      <w:proofErr w:type="gramEnd"/>
    </w:p>
    <w:p w14:paraId="3C04E00B" w14:textId="77777777" w:rsidR="00A50FFE" w:rsidRPr="00E17A22" w:rsidRDefault="00A50FFE" w:rsidP="00153E7B">
      <w:pPr>
        <w:rPr>
          <w:b/>
          <w:bCs/>
          <w:sz w:val="24"/>
          <w:szCs w:val="24"/>
        </w:rPr>
      </w:pPr>
    </w:p>
    <w:p w14:paraId="4E8D0F41" w14:textId="2EF639DD" w:rsidR="00A50FFE" w:rsidRPr="00E17A22" w:rsidRDefault="008D5242" w:rsidP="00153E7B">
      <w:pPr>
        <w:rPr>
          <w:b/>
          <w:bCs/>
          <w:sz w:val="24"/>
          <w:szCs w:val="24"/>
        </w:rPr>
      </w:pPr>
      <w:r w:rsidRPr="00E17A22">
        <w:rPr>
          <w:b/>
          <w:bCs/>
          <w:sz w:val="24"/>
          <w:szCs w:val="24"/>
        </w:rPr>
        <w:t>OrmLearnApplication.java</w:t>
      </w:r>
    </w:p>
    <w:p w14:paraId="62C7229F" w14:textId="06060862" w:rsidR="008D5242" w:rsidRPr="008D5242" w:rsidRDefault="008D5242" w:rsidP="008D5242">
      <w:pPr>
        <w:rPr>
          <w:sz w:val="24"/>
          <w:szCs w:val="24"/>
          <w:lang w:val="en-IN"/>
        </w:rPr>
      </w:pPr>
      <w:r w:rsidRPr="008D5242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8D5242">
        <w:rPr>
          <w:sz w:val="24"/>
          <w:szCs w:val="24"/>
          <w:lang w:val="en-IN"/>
        </w:rPr>
        <w:t>com.cognizant</w:t>
      </w:r>
      <w:proofErr w:type="gramEnd"/>
      <w:r w:rsidRPr="008D5242">
        <w:rPr>
          <w:sz w:val="24"/>
          <w:szCs w:val="24"/>
          <w:lang w:val="en-IN"/>
        </w:rPr>
        <w:t>.ormlearn</w:t>
      </w:r>
      <w:proofErr w:type="spellEnd"/>
      <w:r w:rsidRPr="008D5242">
        <w:rPr>
          <w:sz w:val="24"/>
          <w:szCs w:val="24"/>
          <w:lang w:val="en-IN"/>
        </w:rPr>
        <w:t>;</w:t>
      </w:r>
    </w:p>
    <w:p w14:paraId="0C8814F1" w14:textId="77777777" w:rsidR="008D5242" w:rsidRPr="008D5242" w:rsidRDefault="008D5242" w:rsidP="008D5242">
      <w:pPr>
        <w:rPr>
          <w:sz w:val="24"/>
          <w:szCs w:val="24"/>
          <w:lang w:val="en-IN"/>
        </w:rPr>
      </w:pPr>
      <w:r w:rsidRPr="008D524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8D5242">
        <w:rPr>
          <w:sz w:val="24"/>
          <w:szCs w:val="24"/>
          <w:lang w:val="en-IN"/>
        </w:rPr>
        <w:t>java.util</w:t>
      </w:r>
      <w:proofErr w:type="gramEnd"/>
      <w:r w:rsidRPr="008D5242">
        <w:rPr>
          <w:sz w:val="24"/>
          <w:szCs w:val="24"/>
          <w:lang w:val="en-IN"/>
        </w:rPr>
        <w:t>.List</w:t>
      </w:r>
      <w:proofErr w:type="spellEnd"/>
      <w:r w:rsidRPr="008D5242">
        <w:rPr>
          <w:sz w:val="24"/>
          <w:szCs w:val="24"/>
          <w:lang w:val="en-IN"/>
        </w:rPr>
        <w:t>;</w:t>
      </w:r>
    </w:p>
    <w:p w14:paraId="5B981999" w14:textId="77777777" w:rsidR="008D5242" w:rsidRPr="008D5242" w:rsidRDefault="008D5242" w:rsidP="008D5242">
      <w:pPr>
        <w:rPr>
          <w:sz w:val="24"/>
          <w:szCs w:val="24"/>
          <w:lang w:val="en-IN"/>
        </w:rPr>
      </w:pPr>
      <w:r w:rsidRPr="008D5242">
        <w:rPr>
          <w:sz w:val="24"/>
          <w:szCs w:val="24"/>
          <w:lang w:val="en-IN"/>
        </w:rPr>
        <w:t xml:space="preserve">import </w:t>
      </w:r>
      <w:proofErr w:type="gramStart"/>
      <w:r w:rsidRPr="008D5242">
        <w:rPr>
          <w:sz w:val="24"/>
          <w:szCs w:val="24"/>
          <w:lang w:val="en-IN"/>
        </w:rPr>
        <w:t>org.slf4j.Logger</w:t>
      </w:r>
      <w:proofErr w:type="gramEnd"/>
      <w:r w:rsidRPr="008D5242">
        <w:rPr>
          <w:sz w:val="24"/>
          <w:szCs w:val="24"/>
          <w:lang w:val="en-IN"/>
        </w:rPr>
        <w:t>;</w:t>
      </w:r>
    </w:p>
    <w:p w14:paraId="751AD753" w14:textId="77777777" w:rsidR="008D5242" w:rsidRPr="008D5242" w:rsidRDefault="008D5242" w:rsidP="008D5242">
      <w:pPr>
        <w:rPr>
          <w:sz w:val="24"/>
          <w:szCs w:val="24"/>
          <w:lang w:val="en-IN"/>
        </w:rPr>
      </w:pPr>
      <w:r w:rsidRPr="008D5242">
        <w:rPr>
          <w:sz w:val="24"/>
          <w:szCs w:val="24"/>
          <w:lang w:val="en-IN"/>
        </w:rPr>
        <w:t xml:space="preserve">import </w:t>
      </w:r>
      <w:proofErr w:type="gramStart"/>
      <w:r w:rsidRPr="008D5242">
        <w:rPr>
          <w:sz w:val="24"/>
          <w:szCs w:val="24"/>
          <w:lang w:val="en-IN"/>
        </w:rPr>
        <w:t>org.slf4j.LoggerFactory</w:t>
      </w:r>
      <w:proofErr w:type="gramEnd"/>
      <w:r w:rsidRPr="008D5242">
        <w:rPr>
          <w:sz w:val="24"/>
          <w:szCs w:val="24"/>
          <w:lang w:val="en-IN"/>
        </w:rPr>
        <w:t>;</w:t>
      </w:r>
    </w:p>
    <w:p w14:paraId="21C375B4" w14:textId="77777777" w:rsidR="008D5242" w:rsidRPr="008D5242" w:rsidRDefault="008D5242" w:rsidP="008D5242">
      <w:pPr>
        <w:rPr>
          <w:sz w:val="24"/>
          <w:szCs w:val="24"/>
          <w:lang w:val="en-IN"/>
        </w:rPr>
      </w:pPr>
      <w:r w:rsidRPr="008D524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8D5242">
        <w:rPr>
          <w:sz w:val="24"/>
          <w:szCs w:val="24"/>
          <w:lang w:val="en-IN"/>
        </w:rPr>
        <w:t>org.springframework</w:t>
      </w:r>
      <w:proofErr w:type="gramEnd"/>
      <w:r w:rsidRPr="008D5242">
        <w:rPr>
          <w:sz w:val="24"/>
          <w:szCs w:val="24"/>
          <w:lang w:val="en-IN"/>
        </w:rPr>
        <w:t>.</w:t>
      </w:r>
      <w:proofErr w:type="gramStart"/>
      <w:r w:rsidRPr="008D5242">
        <w:rPr>
          <w:sz w:val="24"/>
          <w:szCs w:val="24"/>
          <w:lang w:val="en-IN"/>
        </w:rPr>
        <w:t>boot.SpringApplication</w:t>
      </w:r>
      <w:proofErr w:type="spellEnd"/>
      <w:proofErr w:type="gramEnd"/>
      <w:r w:rsidRPr="008D5242">
        <w:rPr>
          <w:sz w:val="24"/>
          <w:szCs w:val="24"/>
          <w:lang w:val="en-IN"/>
        </w:rPr>
        <w:t>;</w:t>
      </w:r>
    </w:p>
    <w:p w14:paraId="62873941" w14:textId="77777777" w:rsidR="008D5242" w:rsidRPr="008D5242" w:rsidRDefault="008D5242" w:rsidP="008D5242">
      <w:pPr>
        <w:rPr>
          <w:sz w:val="24"/>
          <w:szCs w:val="24"/>
          <w:lang w:val="en-IN"/>
        </w:rPr>
      </w:pPr>
      <w:r w:rsidRPr="008D524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8D5242">
        <w:rPr>
          <w:sz w:val="24"/>
          <w:szCs w:val="24"/>
          <w:lang w:val="en-IN"/>
        </w:rPr>
        <w:t>org.springframework</w:t>
      </w:r>
      <w:proofErr w:type="gramEnd"/>
      <w:r w:rsidRPr="008D5242">
        <w:rPr>
          <w:sz w:val="24"/>
          <w:szCs w:val="24"/>
          <w:lang w:val="en-IN"/>
        </w:rPr>
        <w:t>.</w:t>
      </w:r>
      <w:proofErr w:type="gramStart"/>
      <w:r w:rsidRPr="008D5242">
        <w:rPr>
          <w:sz w:val="24"/>
          <w:szCs w:val="24"/>
          <w:lang w:val="en-IN"/>
        </w:rPr>
        <w:t>boot.autoconfigure</w:t>
      </w:r>
      <w:proofErr w:type="gramEnd"/>
      <w:r w:rsidRPr="008D5242">
        <w:rPr>
          <w:sz w:val="24"/>
          <w:szCs w:val="24"/>
          <w:lang w:val="en-IN"/>
        </w:rPr>
        <w:t>.SpringBootApplication</w:t>
      </w:r>
      <w:proofErr w:type="spellEnd"/>
      <w:r w:rsidRPr="008D5242">
        <w:rPr>
          <w:sz w:val="24"/>
          <w:szCs w:val="24"/>
          <w:lang w:val="en-IN"/>
        </w:rPr>
        <w:t>;</w:t>
      </w:r>
    </w:p>
    <w:p w14:paraId="78AC5BA9" w14:textId="77777777" w:rsidR="008D5242" w:rsidRPr="008D5242" w:rsidRDefault="008D5242" w:rsidP="008D5242">
      <w:pPr>
        <w:rPr>
          <w:sz w:val="24"/>
          <w:szCs w:val="24"/>
          <w:lang w:val="en-IN"/>
        </w:rPr>
      </w:pPr>
      <w:r w:rsidRPr="008D524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8D5242">
        <w:rPr>
          <w:sz w:val="24"/>
          <w:szCs w:val="24"/>
          <w:lang w:val="en-IN"/>
        </w:rPr>
        <w:t>org.springframework</w:t>
      </w:r>
      <w:proofErr w:type="gramEnd"/>
      <w:r w:rsidRPr="008D5242">
        <w:rPr>
          <w:sz w:val="24"/>
          <w:szCs w:val="24"/>
          <w:lang w:val="en-IN"/>
        </w:rPr>
        <w:t>.</w:t>
      </w:r>
      <w:proofErr w:type="gramStart"/>
      <w:r w:rsidRPr="008D5242">
        <w:rPr>
          <w:sz w:val="24"/>
          <w:szCs w:val="24"/>
          <w:lang w:val="en-IN"/>
        </w:rPr>
        <w:t>boot.autoconfigure</w:t>
      </w:r>
      <w:proofErr w:type="gramEnd"/>
      <w:r w:rsidRPr="008D5242">
        <w:rPr>
          <w:sz w:val="24"/>
          <w:szCs w:val="24"/>
          <w:lang w:val="en-IN"/>
        </w:rPr>
        <w:t>.</w:t>
      </w:r>
      <w:proofErr w:type="gramStart"/>
      <w:r w:rsidRPr="008D5242">
        <w:rPr>
          <w:sz w:val="24"/>
          <w:szCs w:val="24"/>
          <w:lang w:val="en-IN"/>
        </w:rPr>
        <w:t>domain.EntityScan</w:t>
      </w:r>
      <w:proofErr w:type="spellEnd"/>
      <w:proofErr w:type="gramEnd"/>
      <w:r w:rsidRPr="008D5242">
        <w:rPr>
          <w:sz w:val="24"/>
          <w:szCs w:val="24"/>
          <w:lang w:val="en-IN"/>
        </w:rPr>
        <w:t>;</w:t>
      </w:r>
    </w:p>
    <w:p w14:paraId="07455590" w14:textId="77777777" w:rsidR="008D5242" w:rsidRPr="008D5242" w:rsidRDefault="008D5242" w:rsidP="008D5242">
      <w:pPr>
        <w:rPr>
          <w:sz w:val="24"/>
          <w:szCs w:val="24"/>
          <w:lang w:val="en-IN"/>
        </w:rPr>
      </w:pPr>
      <w:r w:rsidRPr="008D524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8D5242">
        <w:rPr>
          <w:sz w:val="24"/>
          <w:szCs w:val="24"/>
          <w:lang w:val="en-IN"/>
        </w:rPr>
        <w:t>org.springframework</w:t>
      </w:r>
      <w:proofErr w:type="gramEnd"/>
      <w:r w:rsidRPr="008D5242">
        <w:rPr>
          <w:sz w:val="24"/>
          <w:szCs w:val="24"/>
          <w:lang w:val="en-IN"/>
        </w:rPr>
        <w:t>.</w:t>
      </w:r>
      <w:proofErr w:type="gramStart"/>
      <w:r w:rsidRPr="008D5242">
        <w:rPr>
          <w:sz w:val="24"/>
          <w:szCs w:val="24"/>
          <w:lang w:val="en-IN"/>
        </w:rPr>
        <w:t>context.ApplicationContext</w:t>
      </w:r>
      <w:proofErr w:type="spellEnd"/>
      <w:proofErr w:type="gramEnd"/>
      <w:r w:rsidRPr="008D5242">
        <w:rPr>
          <w:sz w:val="24"/>
          <w:szCs w:val="24"/>
          <w:lang w:val="en-IN"/>
        </w:rPr>
        <w:t>;</w:t>
      </w:r>
    </w:p>
    <w:p w14:paraId="5E67D2E6" w14:textId="4C7307E9" w:rsidR="008D5242" w:rsidRPr="008D5242" w:rsidRDefault="008D5242" w:rsidP="008D5242">
      <w:pPr>
        <w:rPr>
          <w:sz w:val="24"/>
          <w:szCs w:val="24"/>
          <w:lang w:val="en-IN"/>
        </w:rPr>
      </w:pPr>
      <w:r w:rsidRPr="008D5242">
        <w:rPr>
          <w:sz w:val="24"/>
          <w:szCs w:val="24"/>
          <w:lang w:val="en-IN"/>
        </w:rPr>
        <w:t xml:space="preserve">import </w:t>
      </w:r>
      <w:proofErr w:type="gramStart"/>
      <w:r w:rsidRPr="008D5242">
        <w:rPr>
          <w:sz w:val="24"/>
          <w:szCs w:val="24"/>
          <w:lang w:val="en-IN"/>
        </w:rPr>
        <w:t>org.springframework.data.jpa.repository</w:t>
      </w:r>
      <w:proofErr w:type="gramEnd"/>
      <w:r w:rsidRPr="008D5242">
        <w:rPr>
          <w:sz w:val="24"/>
          <w:szCs w:val="24"/>
          <w:lang w:val="en-IN"/>
        </w:rPr>
        <w:t>.</w:t>
      </w:r>
      <w:proofErr w:type="gramStart"/>
      <w:r w:rsidRPr="008D5242">
        <w:rPr>
          <w:sz w:val="24"/>
          <w:szCs w:val="24"/>
          <w:lang w:val="en-IN"/>
        </w:rPr>
        <w:t>config.EnableJpaRepositories</w:t>
      </w:r>
      <w:proofErr w:type="gramEnd"/>
      <w:r w:rsidRPr="008D5242">
        <w:rPr>
          <w:sz w:val="24"/>
          <w:szCs w:val="24"/>
          <w:lang w:val="en-IN"/>
        </w:rPr>
        <w:t>;</w:t>
      </w:r>
    </w:p>
    <w:p w14:paraId="50129732" w14:textId="77777777" w:rsidR="008D5242" w:rsidRPr="008D5242" w:rsidRDefault="008D5242" w:rsidP="008D5242">
      <w:pPr>
        <w:rPr>
          <w:sz w:val="24"/>
          <w:szCs w:val="24"/>
          <w:lang w:val="en-IN"/>
        </w:rPr>
      </w:pPr>
      <w:r w:rsidRPr="008D524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8D5242">
        <w:rPr>
          <w:sz w:val="24"/>
          <w:szCs w:val="24"/>
          <w:lang w:val="en-IN"/>
        </w:rPr>
        <w:t>com.cognizant</w:t>
      </w:r>
      <w:proofErr w:type="gramEnd"/>
      <w:r w:rsidRPr="008D5242">
        <w:rPr>
          <w:sz w:val="24"/>
          <w:szCs w:val="24"/>
          <w:lang w:val="en-IN"/>
        </w:rPr>
        <w:t>.</w:t>
      </w:r>
      <w:proofErr w:type="gramStart"/>
      <w:r w:rsidRPr="008D5242">
        <w:rPr>
          <w:sz w:val="24"/>
          <w:szCs w:val="24"/>
          <w:lang w:val="en-IN"/>
        </w:rPr>
        <w:t>ormlearn.model</w:t>
      </w:r>
      <w:proofErr w:type="gramEnd"/>
      <w:r w:rsidRPr="008D5242">
        <w:rPr>
          <w:sz w:val="24"/>
          <w:szCs w:val="24"/>
          <w:lang w:val="en-IN"/>
        </w:rPr>
        <w:t>.Country</w:t>
      </w:r>
      <w:proofErr w:type="spellEnd"/>
      <w:r w:rsidRPr="008D5242">
        <w:rPr>
          <w:sz w:val="24"/>
          <w:szCs w:val="24"/>
          <w:lang w:val="en-IN"/>
        </w:rPr>
        <w:t>;</w:t>
      </w:r>
    </w:p>
    <w:p w14:paraId="3B1DF64C" w14:textId="69B804EC" w:rsidR="008D5242" w:rsidRPr="008D5242" w:rsidRDefault="008D5242" w:rsidP="008D5242">
      <w:pPr>
        <w:rPr>
          <w:sz w:val="24"/>
          <w:szCs w:val="24"/>
          <w:lang w:val="en-IN"/>
        </w:rPr>
      </w:pPr>
      <w:r w:rsidRPr="008D5242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8D5242">
        <w:rPr>
          <w:sz w:val="24"/>
          <w:szCs w:val="24"/>
          <w:lang w:val="en-IN"/>
        </w:rPr>
        <w:t>com.cognizant</w:t>
      </w:r>
      <w:proofErr w:type="gramEnd"/>
      <w:r w:rsidRPr="008D5242">
        <w:rPr>
          <w:sz w:val="24"/>
          <w:szCs w:val="24"/>
          <w:lang w:val="en-IN"/>
        </w:rPr>
        <w:t>.</w:t>
      </w:r>
      <w:proofErr w:type="gramStart"/>
      <w:r w:rsidRPr="008D5242">
        <w:rPr>
          <w:sz w:val="24"/>
          <w:szCs w:val="24"/>
          <w:lang w:val="en-IN"/>
        </w:rPr>
        <w:t>ormlearn.service</w:t>
      </w:r>
      <w:proofErr w:type="gramEnd"/>
      <w:r w:rsidRPr="008D5242">
        <w:rPr>
          <w:sz w:val="24"/>
          <w:szCs w:val="24"/>
          <w:lang w:val="en-IN"/>
        </w:rPr>
        <w:t>.CountryService</w:t>
      </w:r>
      <w:proofErr w:type="spellEnd"/>
      <w:r w:rsidRPr="008D5242">
        <w:rPr>
          <w:sz w:val="24"/>
          <w:szCs w:val="24"/>
          <w:lang w:val="en-IN"/>
        </w:rPr>
        <w:t>;</w:t>
      </w:r>
    </w:p>
    <w:p w14:paraId="077EA14C" w14:textId="77777777" w:rsidR="008D5242" w:rsidRPr="008D5242" w:rsidRDefault="008D5242" w:rsidP="008D5242">
      <w:pPr>
        <w:rPr>
          <w:sz w:val="24"/>
          <w:szCs w:val="24"/>
          <w:lang w:val="en-IN"/>
        </w:rPr>
      </w:pPr>
      <w:r w:rsidRPr="008D5242">
        <w:rPr>
          <w:sz w:val="24"/>
          <w:szCs w:val="24"/>
          <w:lang w:val="en-IN"/>
        </w:rPr>
        <w:t>@</w:t>
      </w:r>
      <w:proofErr w:type="gramStart"/>
      <w:r w:rsidRPr="008D5242">
        <w:rPr>
          <w:sz w:val="24"/>
          <w:szCs w:val="24"/>
          <w:lang w:val="en-IN"/>
        </w:rPr>
        <w:t>SpringBootApplication(</w:t>
      </w:r>
      <w:proofErr w:type="gramEnd"/>
      <w:r w:rsidRPr="008D5242">
        <w:rPr>
          <w:sz w:val="24"/>
          <w:szCs w:val="24"/>
          <w:lang w:val="en-IN"/>
        </w:rPr>
        <w:t>scanBasePackages = "</w:t>
      </w:r>
      <w:proofErr w:type="spellStart"/>
      <w:proofErr w:type="gramStart"/>
      <w:r w:rsidRPr="008D5242">
        <w:rPr>
          <w:sz w:val="24"/>
          <w:szCs w:val="24"/>
          <w:lang w:val="en-IN"/>
        </w:rPr>
        <w:t>com.cognizant</w:t>
      </w:r>
      <w:proofErr w:type="gramEnd"/>
      <w:r w:rsidRPr="008D5242">
        <w:rPr>
          <w:sz w:val="24"/>
          <w:szCs w:val="24"/>
          <w:lang w:val="en-IN"/>
        </w:rPr>
        <w:t>.ormlearn</w:t>
      </w:r>
      <w:proofErr w:type="spellEnd"/>
      <w:r w:rsidRPr="008D5242">
        <w:rPr>
          <w:sz w:val="24"/>
          <w:szCs w:val="24"/>
          <w:lang w:val="en-IN"/>
        </w:rPr>
        <w:t>")</w:t>
      </w:r>
    </w:p>
    <w:p w14:paraId="1FFE925D" w14:textId="77777777" w:rsidR="008D5242" w:rsidRPr="008D5242" w:rsidRDefault="008D5242" w:rsidP="008D5242">
      <w:pPr>
        <w:rPr>
          <w:sz w:val="24"/>
          <w:szCs w:val="24"/>
          <w:lang w:val="en-IN"/>
        </w:rPr>
      </w:pPr>
      <w:r w:rsidRPr="008D5242">
        <w:rPr>
          <w:sz w:val="24"/>
          <w:szCs w:val="24"/>
          <w:lang w:val="en-IN"/>
        </w:rPr>
        <w:lastRenderedPageBreak/>
        <w:t>@EnableJpaRepositories("</w:t>
      </w:r>
      <w:proofErr w:type="gramStart"/>
      <w:r w:rsidRPr="008D5242">
        <w:rPr>
          <w:sz w:val="24"/>
          <w:szCs w:val="24"/>
          <w:lang w:val="en-IN"/>
        </w:rPr>
        <w:t>com.cognizant</w:t>
      </w:r>
      <w:proofErr w:type="gramEnd"/>
      <w:r w:rsidRPr="008D5242">
        <w:rPr>
          <w:sz w:val="24"/>
          <w:szCs w:val="24"/>
          <w:lang w:val="en-IN"/>
        </w:rPr>
        <w:t>.</w:t>
      </w:r>
      <w:proofErr w:type="gramStart"/>
      <w:r w:rsidRPr="008D5242">
        <w:rPr>
          <w:sz w:val="24"/>
          <w:szCs w:val="24"/>
          <w:lang w:val="en-IN"/>
        </w:rPr>
        <w:t>ormlearn.repository</w:t>
      </w:r>
      <w:proofErr w:type="gramEnd"/>
      <w:r w:rsidRPr="008D5242">
        <w:rPr>
          <w:sz w:val="24"/>
          <w:szCs w:val="24"/>
          <w:lang w:val="en-IN"/>
        </w:rPr>
        <w:t>")</w:t>
      </w:r>
    </w:p>
    <w:p w14:paraId="0441C4A4" w14:textId="77777777" w:rsidR="008D5242" w:rsidRPr="008D5242" w:rsidRDefault="008D5242" w:rsidP="008D5242">
      <w:pPr>
        <w:rPr>
          <w:sz w:val="24"/>
          <w:szCs w:val="24"/>
          <w:lang w:val="en-IN"/>
        </w:rPr>
      </w:pPr>
      <w:r w:rsidRPr="008D5242">
        <w:rPr>
          <w:sz w:val="24"/>
          <w:szCs w:val="24"/>
          <w:lang w:val="en-IN"/>
        </w:rPr>
        <w:t>@EntityScan("</w:t>
      </w:r>
      <w:proofErr w:type="gramStart"/>
      <w:r w:rsidRPr="008D5242">
        <w:rPr>
          <w:sz w:val="24"/>
          <w:szCs w:val="24"/>
          <w:lang w:val="en-IN"/>
        </w:rPr>
        <w:t>com.cognizant</w:t>
      </w:r>
      <w:proofErr w:type="gramEnd"/>
      <w:r w:rsidRPr="008D5242">
        <w:rPr>
          <w:sz w:val="24"/>
          <w:szCs w:val="24"/>
          <w:lang w:val="en-IN"/>
        </w:rPr>
        <w:t>.</w:t>
      </w:r>
      <w:proofErr w:type="gramStart"/>
      <w:r w:rsidRPr="008D5242">
        <w:rPr>
          <w:sz w:val="24"/>
          <w:szCs w:val="24"/>
          <w:lang w:val="en-IN"/>
        </w:rPr>
        <w:t>ormlearn.model</w:t>
      </w:r>
      <w:proofErr w:type="gramEnd"/>
      <w:r w:rsidRPr="008D5242">
        <w:rPr>
          <w:sz w:val="24"/>
          <w:szCs w:val="24"/>
          <w:lang w:val="en-IN"/>
        </w:rPr>
        <w:t>")</w:t>
      </w:r>
    </w:p>
    <w:p w14:paraId="6A218CA9" w14:textId="77777777" w:rsidR="008D5242" w:rsidRPr="008D5242" w:rsidRDefault="008D5242" w:rsidP="008D5242">
      <w:pPr>
        <w:rPr>
          <w:sz w:val="24"/>
          <w:szCs w:val="24"/>
          <w:lang w:val="en-IN"/>
        </w:rPr>
      </w:pPr>
      <w:r w:rsidRPr="008D5242">
        <w:rPr>
          <w:sz w:val="24"/>
          <w:szCs w:val="24"/>
          <w:lang w:val="en-IN"/>
        </w:rPr>
        <w:t xml:space="preserve">public class </w:t>
      </w:r>
      <w:proofErr w:type="spellStart"/>
      <w:r w:rsidRPr="008D5242">
        <w:rPr>
          <w:sz w:val="24"/>
          <w:szCs w:val="24"/>
          <w:lang w:val="en-IN"/>
        </w:rPr>
        <w:t>OrmLearnApplication</w:t>
      </w:r>
      <w:proofErr w:type="spellEnd"/>
      <w:r w:rsidRPr="008D5242">
        <w:rPr>
          <w:sz w:val="24"/>
          <w:szCs w:val="24"/>
          <w:lang w:val="en-IN"/>
        </w:rPr>
        <w:t xml:space="preserve"> {</w:t>
      </w:r>
    </w:p>
    <w:p w14:paraId="241E1B5E" w14:textId="77777777" w:rsidR="008D5242" w:rsidRPr="008D5242" w:rsidRDefault="008D5242" w:rsidP="008D5242">
      <w:pPr>
        <w:rPr>
          <w:sz w:val="24"/>
          <w:szCs w:val="24"/>
          <w:lang w:val="en-IN"/>
        </w:rPr>
      </w:pPr>
    </w:p>
    <w:p w14:paraId="320CB52C" w14:textId="77777777" w:rsidR="008D5242" w:rsidRPr="008D5242" w:rsidRDefault="008D5242" w:rsidP="008D5242">
      <w:pPr>
        <w:rPr>
          <w:sz w:val="24"/>
          <w:szCs w:val="24"/>
          <w:lang w:val="en-IN"/>
        </w:rPr>
      </w:pPr>
      <w:r w:rsidRPr="008D5242">
        <w:rPr>
          <w:sz w:val="24"/>
          <w:szCs w:val="24"/>
          <w:lang w:val="en-IN"/>
        </w:rPr>
        <w:t xml:space="preserve">    private static final Logger </w:t>
      </w:r>
      <w:proofErr w:type="spellStart"/>
      <w:r w:rsidRPr="008D5242">
        <w:rPr>
          <w:sz w:val="24"/>
          <w:szCs w:val="24"/>
          <w:lang w:val="en-IN"/>
        </w:rPr>
        <w:t>LOGGER</w:t>
      </w:r>
      <w:proofErr w:type="spellEnd"/>
      <w:r w:rsidRPr="008D5242">
        <w:rPr>
          <w:sz w:val="24"/>
          <w:szCs w:val="24"/>
          <w:lang w:val="en-IN"/>
        </w:rPr>
        <w:t xml:space="preserve"> = </w:t>
      </w:r>
      <w:proofErr w:type="spellStart"/>
      <w:r w:rsidRPr="008D5242">
        <w:rPr>
          <w:sz w:val="24"/>
          <w:szCs w:val="24"/>
          <w:lang w:val="en-IN"/>
        </w:rPr>
        <w:t>LoggerFactory.getLogger</w:t>
      </w:r>
      <w:proofErr w:type="spellEnd"/>
      <w:r w:rsidRPr="008D5242">
        <w:rPr>
          <w:sz w:val="24"/>
          <w:szCs w:val="24"/>
          <w:lang w:val="en-IN"/>
        </w:rPr>
        <w:t>(</w:t>
      </w:r>
      <w:proofErr w:type="spellStart"/>
      <w:r w:rsidRPr="008D5242">
        <w:rPr>
          <w:sz w:val="24"/>
          <w:szCs w:val="24"/>
          <w:lang w:val="en-IN"/>
        </w:rPr>
        <w:t>OrmLearnApplication.class</w:t>
      </w:r>
      <w:proofErr w:type="spellEnd"/>
      <w:r w:rsidRPr="008D5242">
        <w:rPr>
          <w:sz w:val="24"/>
          <w:szCs w:val="24"/>
          <w:lang w:val="en-IN"/>
        </w:rPr>
        <w:t>);</w:t>
      </w:r>
    </w:p>
    <w:p w14:paraId="0C921AD8" w14:textId="6FD94BBE" w:rsidR="008D5242" w:rsidRPr="008D5242" w:rsidRDefault="008D5242" w:rsidP="008D5242">
      <w:pPr>
        <w:rPr>
          <w:sz w:val="24"/>
          <w:szCs w:val="24"/>
          <w:lang w:val="en-IN"/>
        </w:rPr>
      </w:pPr>
      <w:r w:rsidRPr="008D5242">
        <w:rPr>
          <w:sz w:val="24"/>
          <w:szCs w:val="24"/>
          <w:lang w:val="en-IN"/>
        </w:rPr>
        <w:t xml:space="preserve">    private static </w:t>
      </w:r>
      <w:proofErr w:type="spellStart"/>
      <w:r w:rsidRPr="008D5242">
        <w:rPr>
          <w:sz w:val="24"/>
          <w:szCs w:val="24"/>
          <w:lang w:val="en-IN"/>
        </w:rPr>
        <w:t>CountryService</w:t>
      </w:r>
      <w:proofErr w:type="spellEnd"/>
      <w:r w:rsidRPr="008D5242">
        <w:rPr>
          <w:sz w:val="24"/>
          <w:szCs w:val="24"/>
          <w:lang w:val="en-IN"/>
        </w:rPr>
        <w:t xml:space="preserve"> </w:t>
      </w:r>
      <w:proofErr w:type="spellStart"/>
      <w:r w:rsidRPr="008D5242">
        <w:rPr>
          <w:sz w:val="24"/>
          <w:szCs w:val="24"/>
          <w:lang w:val="en-IN"/>
        </w:rPr>
        <w:t>countryService</w:t>
      </w:r>
      <w:proofErr w:type="spellEnd"/>
      <w:r w:rsidRPr="008D5242">
        <w:rPr>
          <w:sz w:val="24"/>
          <w:szCs w:val="24"/>
          <w:lang w:val="en-IN"/>
        </w:rPr>
        <w:t>;</w:t>
      </w:r>
    </w:p>
    <w:p w14:paraId="5C1C93FA" w14:textId="77777777" w:rsidR="008D5242" w:rsidRPr="008D5242" w:rsidRDefault="008D5242" w:rsidP="008D5242">
      <w:pPr>
        <w:rPr>
          <w:sz w:val="24"/>
          <w:szCs w:val="24"/>
          <w:lang w:val="en-IN"/>
        </w:rPr>
      </w:pPr>
      <w:r w:rsidRPr="008D5242">
        <w:rPr>
          <w:sz w:val="24"/>
          <w:szCs w:val="24"/>
          <w:lang w:val="en-IN"/>
        </w:rPr>
        <w:t xml:space="preserve">    public static void </w:t>
      </w:r>
      <w:proofErr w:type="gramStart"/>
      <w:r w:rsidRPr="008D5242">
        <w:rPr>
          <w:sz w:val="24"/>
          <w:szCs w:val="24"/>
          <w:lang w:val="en-IN"/>
        </w:rPr>
        <w:t>main(String[</w:t>
      </w:r>
      <w:proofErr w:type="gramEnd"/>
      <w:r w:rsidRPr="008D5242">
        <w:rPr>
          <w:sz w:val="24"/>
          <w:szCs w:val="24"/>
          <w:lang w:val="en-IN"/>
        </w:rPr>
        <w:t xml:space="preserve">] </w:t>
      </w:r>
      <w:proofErr w:type="spellStart"/>
      <w:r w:rsidRPr="008D5242">
        <w:rPr>
          <w:sz w:val="24"/>
          <w:szCs w:val="24"/>
          <w:lang w:val="en-IN"/>
        </w:rPr>
        <w:t>args</w:t>
      </w:r>
      <w:proofErr w:type="spellEnd"/>
      <w:r w:rsidRPr="008D5242">
        <w:rPr>
          <w:sz w:val="24"/>
          <w:szCs w:val="24"/>
          <w:lang w:val="en-IN"/>
        </w:rPr>
        <w:t>) {</w:t>
      </w:r>
    </w:p>
    <w:p w14:paraId="4F65D0E9" w14:textId="77777777" w:rsidR="008D5242" w:rsidRPr="008D5242" w:rsidRDefault="008D5242" w:rsidP="008D5242">
      <w:pPr>
        <w:rPr>
          <w:sz w:val="24"/>
          <w:szCs w:val="24"/>
          <w:lang w:val="en-IN"/>
        </w:rPr>
      </w:pPr>
      <w:r w:rsidRPr="008D5242">
        <w:rPr>
          <w:sz w:val="24"/>
          <w:szCs w:val="24"/>
          <w:lang w:val="en-IN"/>
        </w:rPr>
        <w:t xml:space="preserve">        </w:t>
      </w:r>
      <w:proofErr w:type="spellStart"/>
      <w:r w:rsidRPr="008D5242">
        <w:rPr>
          <w:sz w:val="24"/>
          <w:szCs w:val="24"/>
          <w:lang w:val="en-IN"/>
        </w:rPr>
        <w:t>ApplicationContext</w:t>
      </w:r>
      <w:proofErr w:type="spellEnd"/>
      <w:r w:rsidRPr="008D5242">
        <w:rPr>
          <w:sz w:val="24"/>
          <w:szCs w:val="24"/>
          <w:lang w:val="en-IN"/>
        </w:rPr>
        <w:t xml:space="preserve"> context = </w:t>
      </w:r>
      <w:proofErr w:type="spellStart"/>
      <w:proofErr w:type="gramStart"/>
      <w:r w:rsidRPr="008D5242">
        <w:rPr>
          <w:sz w:val="24"/>
          <w:szCs w:val="24"/>
          <w:lang w:val="en-IN"/>
        </w:rPr>
        <w:t>SpringApplication.run</w:t>
      </w:r>
      <w:proofErr w:type="spellEnd"/>
      <w:r w:rsidRPr="008D5242">
        <w:rPr>
          <w:sz w:val="24"/>
          <w:szCs w:val="24"/>
          <w:lang w:val="en-IN"/>
        </w:rPr>
        <w:t>(</w:t>
      </w:r>
      <w:proofErr w:type="spellStart"/>
      <w:proofErr w:type="gramEnd"/>
      <w:r w:rsidRPr="008D5242">
        <w:rPr>
          <w:sz w:val="24"/>
          <w:szCs w:val="24"/>
          <w:lang w:val="en-IN"/>
        </w:rPr>
        <w:t>OrmLearnApplication.class</w:t>
      </w:r>
      <w:proofErr w:type="spellEnd"/>
      <w:r w:rsidRPr="008D5242">
        <w:rPr>
          <w:sz w:val="24"/>
          <w:szCs w:val="24"/>
          <w:lang w:val="en-IN"/>
        </w:rPr>
        <w:t xml:space="preserve">, </w:t>
      </w:r>
      <w:proofErr w:type="spellStart"/>
      <w:r w:rsidRPr="008D5242">
        <w:rPr>
          <w:sz w:val="24"/>
          <w:szCs w:val="24"/>
          <w:lang w:val="en-IN"/>
        </w:rPr>
        <w:t>args</w:t>
      </w:r>
      <w:proofErr w:type="spellEnd"/>
      <w:r w:rsidRPr="008D5242">
        <w:rPr>
          <w:sz w:val="24"/>
          <w:szCs w:val="24"/>
          <w:lang w:val="en-IN"/>
        </w:rPr>
        <w:t>);</w:t>
      </w:r>
    </w:p>
    <w:p w14:paraId="100C547D" w14:textId="77777777" w:rsidR="008D5242" w:rsidRPr="008D5242" w:rsidRDefault="008D5242" w:rsidP="008D5242">
      <w:pPr>
        <w:rPr>
          <w:sz w:val="24"/>
          <w:szCs w:val="24"/>
          <w:lang w:val="en-IN"/>
        </w:rPr>
      </w:pPr>
      <w:r w:rsidRPr="008D5242">
        <w:rPr>
          <w:sz w:val="24"/>
          <w:szCs w:val="24"/>
          <w:lang w:val="en-IN"/>
        </w:rPr>
        <w:t xml:space="preserve">        </w:t>
      </w:r>
      <w:proofErr w:type="spellStart"/>
      <w:r w:rsidRPr="008D5242">
        <w:rPr>
          <w:sz w:val="24"/>
          <w:szCs w:val="24"/>
          <w:lang w:val="en-IN"/>
        </w:rPr>
        <w:t>countryService</w:t>
      </w:r>
      <w:proofErr w:type="spellEnd"/>
      <w:r w:rsidRPr="008D5242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8D5242">
        <w:rPr>
          <w:sz w:val="24"/>
          <w:szCs w:val="24"/>
          <w:lang w:val="en-IN"/>
        </w:rPr>
        <w:t>context.getBean</w:t>
      </w:r>
      <w:proofErr w:type="spellEnd"/>
      <w:proofErr w:type="gramEnd"/>
      <w:r w:rsidRPr="008D5242">
        <w:rPr>
          <w:sz w:val="24"/>
          <w:szCs w:val="24"/>
          <w:lang w:val="en-IN"/>
        </w:rPr>
        <w:t>(</w:t>
      </w:r>
      <w:proofErr w:type="spellStart"/>
      <w:r w:rsidRPr="008D5242">
        <w:rPr>
          <w:sz w:val="24"/>
          <w:szCs w:val="24"/>
          <w:lang w:val="en-IN"/>
        </w:rPr>
        <w:t>CountryService.class</w:t>
      </w:r>
      <w:proofErr w:type="spellEnd"/>
      <w:r w:rsidRPr="008D5242">
        <w:rPr>
          <w:sz w:val="24"/>
          <w:szCs w:val="24"/>
          <w:lang w:val="en-IN"/>
        </w:rPr>
        <w:t>);</w:t>
      </w:r>
    </w:p>
    <w:p w14:paraId="4411EAB8" w14:textId="77777777" w:rsidR="008D5242" w:rsidRPr="008D5242" w:rsidRDefault="008D5242" w:rsidP="008D5242">
      <w:pPr>
        <w:rPr>
          <w:sz w:val="24"/>
          <w:szCs w:val="24"/>
          <w:lang w:val="en-IN"/>
        </w:rPr>
      </w:pPr>
      <w:r w:rsidRPr="008D5242">
        <w:rPr>
          <w:sz w:val="24"/>
          <w:szCs w:val="24"/>
          <w:lang w:val="en-IN"/>
        </w:rPr>
        <w:t xml:space="preserve">        </w:t>
      </w:r>
      <w:proofErr w:type="gramStart"/>
      <w:r w:rsidRPr="008D5242">
        <w:rPr>
          <w:sz w:val="24"/>
          <w:szCs w:val="24"/>
          <w:lang w:val="en-IN"/>
        </w:rPr>
        <w:t>LOGGER.info(</w:t>
      </w:r>
      <w:proofErr w:type="gramEnd"/>
      <w:r w:rsidRPr="008D5242">
        <w:rPr>
          <w:sz w:val="24"/>
          <w:szCs w:val="24"/>
          <w:lang w:val="en-IN"/>
        </w:rPr>
        <w:t>"Inside main");</w:t>
      </w:r>
    </w:p>
    <w:p w14:paraId="7E666E3B" w14:textId="77777777" w:rsidR="008D5242" w:rsidRPr="008D5242" w:rsidRDefault="008D5242" w:rsidP="008D5242">
      <w:pPr>
        <w:rPr>
          <w:sz w:val="24"/>
          <w:szCs w:val="24"/>
          <w:lang w:val="en-IN"/>
        </w:rPr>
      </w:pPr>
      <w:r w:rsidRPr="008D5242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8D5242">
        <w:rPr>
          <w:sz w:val="24"/>
          <w:szCs w:val="24"/>
          <w:lang w:val="en-IN"/>
        </w:rPr>
        <w:t>testGetAllCountries</w:t>
      </w:r>
      <w:proofErr w:type="spellEnd"/>
      <w:r w:rsidRPr="008D5242">
        <w:rPr>
          <w:sz w:val="24"/>
          <w:szCs w:val="24"/>
          <w:lang w:val="en-IN"/>
        </w:rPr>
        <w:t>(</w:t>
      </w:r>
      <w:proofErr w:type="gramEnd"/>
      <w:r w:rsidRPr="008D5242">
        <w:rPr>
          <w:sz w:val="24"/>
          <w:szCs w:val="24"/>
          <w:lang w:val="en-IN"/>
        </w:rPr>
        <w:t>);</w:t>
      </w:r>
    </w:p>
    <w:p w14:paraId="1DE32BEF" w14:textId="1EAB2408" w:rsidR="008D5242" w:rsidRPr="008D5242" w:rsidRDefault="008D5242" w:rsidP="008D5242">
      <w:pPr>
        <w:rPr>
          <w:sz w:val="24"/>
          <w:szCs w:val="24"/>
          <w:lang w:val="en-IN"/>
        </w:rPr>
      </w:pPr>
      <w:r w:rsidRPr="008D5242">
        <w:rPr>
          <w:sz w:val="24"/>
          <w:szCs w:val="24"/>
          <w:lang w:val="en-IN"/>
        </w:rPr>
        <w:t xml:space="preserve">    }</w:t>
      </w:r>
    </w:p>
    <w:p w14:paraId="2F193BCE" w14:textId="77777777" w:rsidR="008D5242" w:rsidRPr="008D5242" w:rsidRDefault="008D5242" w:rsidP="008D5242">
      <w:pPr>
        <w:rPr>
          <w:sz w:val="24"/>
          <w:szCs w:val="24"/>
          <w:lang w:val="en-IN"/>
        </w:rPr>
      </w:pPr>
      <w:r w:rsidRPr="008D5242">
        <w:rPr>
          <w:sz w:val="24"/>
          <w:szCs w:val="24"/>
          <w:lang w:val="en-IN"/>
        </w:rPr>
        <w:t xml:space="preserve">    private static void </w:t>
      </w:r>
      <w:proofErr w:type="spellStart"/>
      <w:proofErr w:type="gramStart"/>
      <w:r w:rsidRPr="008D5242">
        <w:rPr>
          <w:sz w:val="24"/>
          <w:szCs w:val="24"/>
          <w:lang w:val="en-IN"/>
        </w:rPr>
        <w:t>testGetAllCountries</w:t>
      </w:r>
      <w:proofErr w:type="spellEnd"/>
      <w:r w:rsidRPr="008D5242">
        <w:rPr>
          <w:sz w:val="24"/>
          <w:szCs w:val="24"/>
          <w:lang w:val="en-IN"/>
        </w:rPr>
        <w:t>(</w:t>
      </w:r>
      <w:proofErr w:type="gramEnd"/>
      <w:r w:rsidRPr="008D5242">
        <w:rPr>
          <w:sz w:val="24"/>
          <w:szCs w:val="24"/>
          <w:lang w:val="en-IN"/>
        </w:rPr>
        <w:t>) {</w:t>
      </w:r>
    </w:p>
    <w:p w14:paraId="7618085A" w14:textId="77777777" w:rsidR="008D5242" w:rsidRPr="008D5242" w:rsidRDefault="008D5242" w:rsidP="008D5242">
      <w:pPr>
        <w:rPr>
          <w:sz w:val="24"/>
          <w:szCs w:val="24"/>
          <w:lang w:val="en-IN"/>
        </w:rPr>
      </w:pPr>
      <w:r w:rsidRPr="008D5242">
        <w:rPr>
          <w:sz w:val="24"/>
          <w:szCs w:val="24"/>
          <w:lang w:val="en-IN"/>
        </w:rPr>
        <w:t xml:space="preserve">        LOGGER.info("Start");</w:t>
      </w:r>
    </w:p>
    <w:p w14:paraId="13055F95" w14:textId="77777777" w:rsidR="008D5242" w:rsidRPr="008D5242" w:rsidRDefault="008D5242" w:rsidP="008D5242">
      <w:pPr>
        <w:rPr>
          <w:sz w:val="24"/>
          <w:szCs w:val="24"/>
          <w:lang w:val="en-IN"/>
        </w:rPr>
      </w:pPr>
      <w:r w:rsidRPr="008D5242">
        <w:rPr>
          <w:sz w:val="24"/>
          <w:szCs w:val="24"/>
          <w:lang w:val="en-IN"/>
        </w:rPr>
        <w:t xml:space="preserve">        List&lt;Country&gt; countries = </w:t>
      </w:r>
      <w:proofErr w:type="spellStart"/>
      <w:r w:rsidRPr="008D5242">
        <w:rPr>
          <w:sz w:val="24"/>
          <w:szCs w:val="24"/>
          <w:lang w:val="en-IN"/>
        </w:rPr>
        <w:t>countryService.getAllCountries</w:t>
      </w:r>
      <w:proofErr w:type="spellEnd"/>
      <w:r w:rsidRPr="008D5242">
        <w:rPr>
          <w:sz w:val="24"/>
          <w:szCs w:val="24"/>
          <w:lang w:val="en-IN"/>
        </w:rPr>
        <w:t>();</w:t>
      </w:r>
    </w:p>
    <w:p w14:paraId="50308668" w14:textId="77777777" w:rsidR="008D5242" w:rsidRPr="008D5242" w:rsidRDefault="008D5242" w:rsidP="008D5242">
      <w:pPr>
        <w:rPr>
          <w:sz w:val="24"/>
          <w:szCs w:val="24"/>
          <w:lang w:val="en-IN"/>
        </w:rPr>
      </w:pPr>
      <w:r w:rsidRPr="008D5242">
        <w:rPr>
          <w:sz w:val="24"/>
          <w:szCs w:val="24"/>
          <w:lang w:val="en-IN"/>
        </w:rPr>
        <w:t xml:space="preserve">        </w:t>
      </w:r>
      <w:proofErr w:type="spellStart"/>
      <w:r w:rsidRPr="008D5242">
        <w:rPr>
          <w:sz w:val="24"/>
          <w:szCs w:val="24"/>
          <w:lang w:val="en-IN"/>
        </w:rPr>
        <w:t>LOGGER.debug</w:t>
      </w:r>
      <w:proofErr w:type="spellEnd"/>
      <w:r w:rsidRPr="008D5242">
        <w:rPr>
          <w:sz w:val="24"/>
          <w:szCs w:val="24"/>
          <w:lang w:val="en-IN"/>
        </w:rPr>
        <w:t>("countries</w:t>
      </w:r>
      <w:proofErr w:type="gramStart"/>
      <w:r w:rsidRPr="008D5242">
        <w:rPr>
          <w:sz w:val="24"/>
          <w:szCs w:val="24"/>
          <w:lang w:val="en-IN"/>
        </w:rPr>
        <w:t>={</w:t>
      </w:r>
      <w:proofErr w:type="gramEnd"/>
      <w:r w:rsidRPr="008D5242">
        <w:rPr>
          <w:sz w:val="24"/>
          <w:szCs w:val="24"/>
          <w:lang w:val="en-IN"/>
        </w:rPr>
        <w:t>}", countries);</w:t>
      </w:r>
    </w:p>
    <w:p w14:paraId="70A13538" w14:textId="77777777" w:rsidR="008D5242" w:rsidRPr="008D5242" w:rsidRDefault="008D5242" w:rsidP="008D5242">
      <w:pPr>
        <w:rPr>
          <w:sz w:val="24"/>
          <w:szCs w:val="24"/>
          <w:lang w:val="en-IN"/>
        </w:rPr>
      </w:pPr>
      <w:r w:rsidRPr="008D5242">
        <w:rPr>
          <w:sz w:val="24"/>
          <w:szCs w:val="24"/>
          <w:lang w:val="en-IN"/>
        </w:rPr>
        <w:t xml:space="preserve">        LOGGER.info("End");</w:t>
      </w:r>
    </w:p>
    <w:p w14:paraId="7383A5B1" w14:textId="77777777" w:rsidR="008D5242" w:rsidRPr="008D5242" w:rsidRDefault="008D5242" w:rsidP="008D5242">
      <w:pPr>
        <w:rPr>
          <w:sz w:val="24"/>
          <w:szCs w:val="24"/>
          <w:lang w:val="en-IN"/>
        </w:rPr>
      </w:pPr>
      <w:r w:rsidRPr="008D5242">
        <w:rPr>
          <w:sz w:val="24"/>
          <w:szCs w:val="24"/>
          <w:lang w:val="en-IN"/>
        </w:rPr>
        <w:t xml:space="preserve">    }</w:t>
      </w:r>
    </w:p>
    <w:p w14:paraId="1C787D5A" w14:textId="77777777" w:rsidR="008D5242" w:rsidRPr="00E17A22" w:rsidRDefault="008D5242" w:rsidP="008D5242">
      <w:pPr>
        <w:rPr>
          <w:sz w:val="24"/>
          <w:szCs w:val="24"/>
          <w:lang w:val="en-IN"/>
        </w:rPr>
      </w:pPr>
      <w:r w:rsidRPr="008D5242">
        <w:rPr>
          <w:sz w:val="24"/>
          <w:szCs w:val="24"/>
          <w:lang w:val="en-IN"/>
        </w:rPr>
        <w:t>}</w:t>
      </w:r>
    </w:p>
    <w:p w14:paraId="3495C10E" w14:textId="77777777" w:rsidR="00955A09" w:rsidRPr="00E17A22" w:rsidRDefault="00955A09" w:rsidP="008D5242">
      <w:pPr>
        <w:rPr>
          <w:b/>
          <w:bCs/>
          <w:sz w:val="24"/>
          <w:szCs w:val="24"/>
          <w:lang w:val="en-IN"/>
        </w:rPr>
      </w:pPr>
    </w:p>
    <w:p w14:paraId="7B7FB819" w14:textId="00053B07" w:rsidR="00955A09" w:rsidRPr="00E17A22" w:rsidRDefault="00955A09" w:rsidP="008D5242">
      <w:pPr>
        <w:rPr>
          <w:b/>
          <w:bCs/>
          <w:sz w:val="24"/>
          <w:szCs w:val="24"/>
          <w:lang w:val="en-IN"/>
        </w:rPr>
      </w:pPr>
      <w:r w:rsidRPr="00E17A22">
        <w:rPr>
          <w:b/>
          <w:bCs/>
          <w:sz w:val="24"/>
          <w:szCs w:val="24"/>
          <w:lang w:val="en-IN"/>
        </w:rPr>
        <w:t>Country.java</w:t>
      </w:r>
    </w:p>
    <w:p w14:paraId="1525E262" w14:textId="6E39C695" w:rsidR="00955A09" w:rsidRPr="00955A09" w:rsidRDefault="00955A09" w:rsidP="00955A09">
      <w:pPr>
        <w:rPr>
          <w:sz w:val="24"/>
          <w:szCs w:val="24"/>
          <w:lang w:val="en-IN"/>
        </w:rPr>
      </w:pPr>
      <w:r w:rsidRPr="00955A09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955A09">
        <w:rPr>
          <w:sz w:val="24"/>
          <w:szCs w:val="24"/>
          <w:lang w:val="en-IN"/>
        </w:rPr>
        <w:t>com.cognizant</w:t>
      </w:r>
      <w:proofErr w:type="gramEnd"/>
      <w:r w:rsidRPr="00955A09">
        <w:rPr>
          <w:sz w:val="24"/>
          <w:szCs w:val="24"/>
          <w:lang w:val="en-IN"/>
        </w:rPr>
        <w:t>.</w:t>
      </w:r>
      <w:proofErr w:type="gramStart"/>
      <w:r w:rsidRPr="00955A09">
        <w:rPr>
          <w:sz w:val="24"/>
          <w:szCs w:val="24"/>
          <w:lang w:val="en-IN"/>
        </w:rPr>
        <w:t>ormlearn.model</w:t>
      </w:r>
      <w:proofErr w:type="spellEnd"/>
      <w:proofErr w:type="gramEnd"/>
      <w:r w:rsidRPr="00955A09">
        <w:rPr>
          <w:sz w:val="24"/>
          <w:szCs w:val="24"/>
          <w:lang w:val="en-IN"/>
        </w:rPr>
        <w:t>;</w:t>
      </w:r>
    </w:p>
    <w:p w14:paraId="696A9667" w14:textId="77777777" w:rsidR="00955A09" w:rsidRPr="00955A09" w:rsidRDefault="00955A09" w:rsidP="00955A09">
      <w:pPr>
        <w:rPr>
          <w:sz w:val="24"/>
          <w:szCs w:val="24"/>
          <w:lang w:val="en-IN"/>
        </w:rPr>
      </w:pPr>
      <w:r w:rsidRPr="00955A09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955A09">
        <w:rPr>
          <w:sz w:val="24"/>
          <w:szCs w:val="24"/>
          <w:lang w:val="en-IN"/>
        </w:rPr>
        <w:t>jakarta.persistence</w:t>
      </w:r>
      <w:proofErr w:type="spellEnd"/>
      <w:proofErr w:type="gramEnd"/>
      <w:r w:rsidRPr="00955A09">
        <w:rPr>
          <w:sz w:val="24"/>
          <w:szCs w:val="24"/>
          <w:lang w:val="en-IN"/>
        </w:rPr>
        <w:t>.*;</w:t>
      </w:r>
    </w:p>
    <w:p w14:paraId="3918CE3A" w14:textId="77777777" w:rsidR="00955A09" w:rsidRPr="00955A09" w:rsidRDefault="00955A09" w:rsidP="00955A09">
      <w:pPr>
        <w:rPr>
          <w:sz w:val="24"/>
          <w:szCs w:val="24"/>
          <w:lang w:val="en-IN"/>
        </w:rPr>
      </w:pPr>
      <w:r w:rsidRPr="00955A09">
        <w:rPr>
          <w:sz w:val="24"/>
          <w:szCs w:val="24"/>
          <w:lang w:val="en-IN"/>
        </w:rPr>
        <w:lastRenderedPageBreak/>
        <w:t xml:space="preserve">import </w:t>
      </w:r>
      <w:proofErr w:type="spellStart"/>
      <w:proofErr w:type="gramStart"/>
      <w:r w:rsidRPr="00955A09">
        <w:rPr>
          <w:sz w:val="24"/>
          <w:szCs w:val="24"/>
          <w:lang w:val="en-IN"/>
        </w:rPr>
        <w:t>jakarta.persistence</w:t>
      </w:r>
      <w:proofErr w:type="gramEnd"/>
      <w:r w:rsidRPr="00955A09">
        <w:rPr>
          <w:sz w:val="24"/>
          <w:szCs w:val="24"/>
          <w:lang w:val="en-IN"/>
        </w:rPr>
        <w:t>.Entity</w:t>
      </w:r>
      <w:proofErr w:type="spellEnd"/>
      <w:r w:rsidRPr="00955A09">
        <w:rPr>
          <w:sz w:val="24"/>
          <w:szCs w:val="24"/>
          <w:lang w:val="en-IN"/>
        </w:rPr>
        <w:t>;</w:t>
      </w:r>
    </w:p>
    <w:p w14:paraId="07AC54A0" w14:textId="77777777" w:rsidR="00955A09" w:rsidRPr="00955A09" w:rsidRDefault="00955A09" w:rsidP="00955A09">
      <w:pPr>
        <w:rPr>
          <w:sz w:val="24"/>
          <w:szCs w:val="24"/>
          <w:lang w:val="en-IN"/>
        </w:rPr>
      </w:pPr>
      <w:r w:rsidRPr="00955A09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955A09">
        <w:rPr>
          <w:sz w:val="24"/>
          <w:szCs w:val="24"/>
          <w:lang w:val="en-IN"/>
        </w:rPr>
        <w:t>jakarta.persistence</w:t>
      </w:r>
      <w:proofErr w:type="gramEnd"/>
      <w:r w:rsidRPr="00955A09">
        <w:rPr>
          <w:sz w:val="24"/>
          <w:szCs w:val="24"/>
          <w:lang w:val="en-IN"/>
        </w:rPr>
        <w:t>.Id</w:t>
      </w:r>
      <w:proofErr w:type="spellEnd"/>
      <w:r w:rsidRPr="00955A09">
        <w:rPr>
          <w:sz w:val="24"/>
          <w:szCs w:val="24"/>
          <w:lang w:val="en-IN"/>
        </w:rPr>
        <w:t>;</w:t>
      </w:r>
    </w:p>
    <w:p w14:paraId="79373186" w14:textId="77777777" w:rsidR="00955A09" w:rsidRPr="00955A09" w:rsidRDefault="00955A09" w:rsidP="00955A09">
      <w:pPr>
        <w:rPr>
          <w:sz w:val="24"/>
          <w:szCs w:val="24"/>
          <w:lang w:val="en-IN"/>
        </w:rPr>
      </w:pPr>
      <w:r w:rsidRPr="00955A09">
        <w:rPr>
          <w:sz w:val="24"/>
          <w:szCs w:val="24"/>
          <w:lang w:val="en-IN"/>
        </w:rPr>
        <w:t>@Entity</w:t>
      </w:r>
    </w:p>
    <w:p w14:paraId="5573D2BF" w14:textId="77777777" w:rsidR="00955A09" w:rsidRPr="00955A09" w:rsidRDefault="00955A09" w:rsidP="00955A09">
      <w:pPr>
        <w:rPr>
          <w:sz w:val="24"/>
          <w:szCs w:val="24"/>
          <w:lang w:val="en-IN"/>
        </w:rPr>
      </w:pPr>
      <w:r w:rsidRPr="00955A09">
        <w:rPr>
          <w:sz w:val="24"/>
          <w:szCs w:val="24"/>
          <w:lang w:val="en-IN"/>
        </w:rPr>
        <w:t>@Table(name="country")</w:t>
      </w:r>
    </w:p>
    <w:p w14:paraId="69A61346" w14:textId="7BDF8248" w:rsidR="00955A09" w:rsidRPr="00955A09" w:rsidRDefault="00955A09" w:rsidP="00955A09">
      <w:pPr>
        <w:rPr>
          <w:sz w:val="24"/>
          <w:szCs w:val="24"/>
          <w:lang w:val="en-IN"/>
        </w:rPr>
      </w:pPr>
      <w:r w:rsidRPr="00955A09">
        <w:rPr>
          <w:sz w:val="24"/>
          <w:szCs w:val="24"/>
          <w:lang w:val="en-IN"/>
        </w:rPr>
        <w:t>public class Country {</w:t>
      </w:r>
    </w:p>
    <w:p w14:paraId="233E55F3" w14:textId="77777777" w:rsidR="00955A09" w:rsidRPr="00955A09" w:rsidRDefault="00955A09" w:rsidP="00955A09">
      <w:pPr>
        <w:rPr>
          <w:sz w:val="24"/>
          <w:szCs w:val="24"/>
          <w:lang w:val="en-IN"/>
        </w:rPr>
      </w:pPr>
      <w:r w:rsidRPr="00955A09">
        <w:rPr>
          <w:sz w:val="24"/>
          <w:szCs w:val="24"/>
          <w:lang w:val="en-IN"/>
        </w:rPr>
        <w:t xml:space="preserve">    @Id</w:t>
      </w:r>
    </w:p>
    <w:p w14:paraId="297405DF" w14:textId="77777777" w:rsidR="00955A09" w:rsidRPr="00955A09" w:rsidRDefault="00955A09" w:rsidP="00955A09">
      <w:pPr>
        <w:rPr>
          <w:sz w:val="24"/>
          <w:szCs w:val="24"/>
          <w:lang w:val="en-IN"/>
        </w:rPr>
      </w:pPr>
      <w:r w:rsidRPr="00955A09">
        <w:rPr>
          <w:sz w:val="24"/>
          <w:szCs w:val="24"/>
          <w:lang w:val="en-IN"/>
        </w:rPr>
        <w:t xml:space="preserve">    @Column(name="co_code")</w:t>
      </w:r>
    </w:p>
    <w:p w14:paraId="6312177F" w14:textId="77777777" w:rsidR="00955A09" w:rsidRPr="00955A09" w:rsidRDefault="00955A09" w:rsidP="00955A09">
      <w:pPr>
        <w:rPr>
          <w:sz w:val="24"/>
          <w:szCs w:val="24"/>
          <w:lang w:val="en-IN"/>
        </w:rPr>
      </w:pPr>
      <w:r w:rsidRPr="00955A09">
        <w:rPr>
          <w:sz w:val="24"/>
          <w:szCs w:val="24"/>
          <w:lang w:val="en-IN"/>
        </w:rPr>
        <w:t xml:space="preserve">    private String code;</w:t>
      </w:r>
    </w:p>
    <w:p w14:paraId="481C5B06" w14:textId="77777777" w:rsidR="00955A09" w:rsidRPr="00955A09" w:rsidRDefault="00955A09" w:rsidP="00955A09">
      <w:pPr>
        <w:rPr>
          <w:sz w:val="24"/>
          <w:szCs w:val="24"/>
          <w:lang w:val="en-IN"/>
        </w:rPr>
      </w:pPr>
    </w:p>
    <w:p w14:paraId="02DCC0A3" w14:textId="77777777" w:rsidR="00955A09" w:rsidRPr="00955A09" w:rsidRDefault="00955A09" w:rsidP="00955A09">
      <w:pPr>
        <w:rPr>
          <w:sz w:val="24"/>
          <w:szCs w:val="24"/>
          <w:lang w:val="en-IN"/>
        </w:rPr>
      </w:pPr>
      <w:r w:rsidRPr="00955A09">
        <w:rPr>
          <w:sz w:val="24"/>
          <w:szCs w:val="24"/>
          <w:lang w:val="en-IN"/>
        </w:rPr>
        <w:t xml:space="preserve">    @Column(name="co_name")</w:t>
      </w:r>
    </w:p>
    <w:p w14:paraId="72F55DCB" w14:textId="1613316E" w:rsidR="00955A09" w:rsidRPr="00955A09" w:rsidRDefault="00955A09" w:rsidP="00955A09">
      <w:pPr>
        <w:rPr>
          <w:sz w:val="24"/>
          <w:szCs w:val="24"/>
          <w:lang w:val="en-IN"/>
        </w:rPr>
      </w:pPr>
      <w:r w:rsidRPr="00955A09">
        <w:rPr>
          <w:sz w:val="24"/>
          <w:szCs w:val="24"/>
          <w:lang w:val="en-IN"/>
        </w:rPr>
        <w:t xml:space="preserve">    private String name;</w:t>
      </w:r>
    </w:p>
    <w:p w14:paraId="4A1C1EC5" w14:textId="77777777" w:rsidR="00955A09" w:rsidRPr="00955A09" w:rsidRDefault="00955A09" w:rsidP="00955A09">
      <w:pPr>
        <w:rPr>
          <w:sz w:val="24"/>
          <w:szCs w:val="24"/>
          <w:lang w:val="en-IN"/>
        </w:rPr>
      </w:pPr>
      <w:r w:rsidRPr="00955A09">
        <w:rPr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955A09">
        <w:rPr>
          <w:sz w:val="24"/>
          <w:szCs w:val="24"/>
          <w:lang w:val="en-IN"/>
        </w:rPr>
        <w:t>getCode</w:t>
      </w:r>
      <w:proofErr w:type="spellEnd"/>
      <w:r w:rsidRPr="00955A09">
        <w:rPr>
          <w:sz w:val="24"/>
          <w:szCs w:val="24"/>
          <w:lang w:val="en-IN"/>
        </w:rPr>
        <w:t>(</w:t>
      </w:r>
      <w:proofErr w:type="gramEnd"/>
      <w:r w:rsidRPr="00955A09">
        <w:rPr>
          <w:sz w:val="24"/>
          <w:szCs w:val="24"/>
          <w:lang w:val="en-IN"/>
        </w:rPr>
        <w:t>) {</w:t>
      </w:r>
    </w:p>
    <w:p w14:paraId="33D5464E" w14:textId="77777777" w:rsidR="00955A09" w:rsidRPr="00955A09" w:rsidRDefault="00955A09" w:rsidP="00955A09">
      <w:pPr>
        <w:rPr>
          <w:sz w:val="24"/>
          <w:szCs w:val="24"/>
          <w:lang w:val="en-IN"/>
        </w:rPr>
      </w:pPr>
      <w:r w:rsidRPr="00955A09">
        <w:rPr>
          <w:sz w:val="24"/>
          <w:szCs w:val="24"/>
          <w:lang w:val="en-IN"/>
        </w:rPr>
        <w:t xml:space="preserve">        return code;</w:t>
      </w:r>
    </w:p>
    <w:p w14:paraId="786ACA37" w14:textId="0AB5E5C1" w:rsidR="00955A09" w:rsidRPr="00955A09" w:rsidRDefault="00955A09" w:rsidP="00955A09">
      <w:pPr>
        <w:rPr>
          <w:sz w:val="24"/>
          <w:szCs w:val="24"/>
          <w:lang w:val="en-IN"/>
        </w:rPr>
      </w:pPr>
      <w:r w:rsidRPr="00955A09">
        <w:rPr>
          <w:sz w:val="24"/>
          <w:szCs w:val="24"/>
          <w:lang w:val="en-IN"/>
        </w:rPr>
        <w:t xml:space="preserve">    }</w:t>
      </w:r>
    </w:p>
    <w:p w14:paraId="33DC9911" w14:textId="77777777" w:rsidR="00955A09" w:rsidRPr="00955A09" w:rsidRDefault="00955A09" w:rsidP="00955A09">
      <w:pPr>
        <w:rPr>
          <w:sz w:val="24"/>
          <w:szCs w:val="24"/>
          <w:lang w:val="en-IN"/>
        </w:rPr>
      </w:pPr>
      <w:r w:rsidRPr="00955A09"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955A09">
        <w:rPr>
          <w:sz w:val="24"/>
          <w:szCs w:val="24"/>
          <w:lang w:val="en-IN"/>
        </w:rPr>
        <w:t>setCode</w:t>
      </w:r>
      <w:proofErr w:type="spellEnd"/>
      <w:r w:rsidRPr="00955A09">
        <w:rPr>
          <w:sz w:val="24"/>
          <w:szCs w:val="24"/>
          <w:lang w:val="en-IN"/>
        </w:rPr>
        <w:t>(</w:t>
      </w:r>
      <w:proofErr w:type="gramEnd"/>
      <w:r w:rsidRPr="00955A09">
        <w:rPr>
          <w:sz w:val="24"/>
          <w:szCs w:val="24"/>
          <w:lang w:val="en-IN"/>
        </w:rPr>
        <w:t>String code) {</w:t>
      </w:r>
    </w:p>
    <w:p w14:paraId="30E8E909" w14:textId="77777777" w:rsidR="00955A09" w:rsidRPr="00955A09" w:rsidRDefault="00955A09" w:rsidP="00955A09">
      <w:pPr>
        <w:rPr>
          <w:sz w:val="24"/>
          <w:szCs w:val="24"/>
          <w:lang w:val="en-IN"/>
        </w:rPr>
      </w:pPr>
      <w:r w:rsidRPr="00955A09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955A09">
        <w:rPr>
          <w:sz w:val="24"/>
          <w:szCs w:val="24"/>
          <w:lang w:val="en-IN"/>
        </w:rPr>
        <w:t>this.code</w:t>
      </w:r>
      <w:proofErr w:type="spellEnd"/>
      <w:proofErr w:type="gramEnd"/>
      <w:r w:rsidRPr="00955A09">
        <w:rPr>
          <w:sz w:val="24"/>
          <w:szCs w:val="24"/>
          <w:lang w:val="en-IN"/>
        </w:rPr>
        <w:t xml:space="preserve"> = code;</w:t>
      </w:r>
    </w:p>
    <w:p w14:paraId="380C5142" w14:textId="675FB6E5" w:rsidR="00955A09" w:rsidRPr="00955A09" w:rsidRDefault="00955A09" w:rsidP="00955A09">
      <w:pPr>
        <w:rPr>
          <w:sz w:val="24"/>
          <w:szCs w:val="24"/>
          <w:lang w:val="en-IN"/>
        </w:rPr>
      </w:pPr>
      <w:r w:rsidRPr="00955A09">
        <w:rPr>
          <w:sz w:val="24"/>
          <w:szCs w:val="24"/>
          <w:lang w:val="en-IN"/>
        </w:rPr>
        <w:t xml:space="preserve">    }</w:t>
      </w:r>
    </w:p>
    <w:p w14:paraId="4B961217" w14:textId="77777777" w:rsidR="00955A09" w:rsidRPr="00955A09" w:rsidRDefault="00955A09" w:rsidP="00955A09">
      <w:pPr>
        <w:rPr>
          <w:sz w:val="24"/>
          <w:szCs w:val="24"/>
          <w:lang w:val="en-IN"/>
        </w:rPr>
      </w:pPr>
      <w:r w:rsidRPr="00955A09">
        <w:rPr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955A09">
        <w:rPr>
          <w:sz w:val="24"/>
          <w:szCs w:val="24"/>
          <w:lang w:val="en-IN"/>
        </w:rPr>
        <w:t>getName</w:t>
      </w:r>
      <w:proofErr w:type="spellEnd"/>
      <w:r w:rsidRPr="00955A09">
        <w:rPr>
          <w:sz w:val="24"/>
          <w:szCs w:val="24"/>
          <w:lang w:val="en-IN"/>
        </w:rPr>
        <w:t>(</w:t>
      </w:r>
      <w:proofErr w:type="gramEnd"/>
      <w:r w:rsidRPr="00955A09">
        <w:rPr>
          <w:sz w:val="24"/>
          <w:szCs w:val="24"/>
          <w:lang w:val="en-IN"/>
        </w:rPr>
        <w:t>) {</w:t>
      </w:r>
    </w:p>
    <w:p w14:paraId="5740D046" w14:textId="77777777" w:rsidR="00955A09" w:rsidRPr="00955A09" w:rsidRDefault="00955A09" w:rsidP="00955A09">
      <w:pPr>
        <w:rPr>
          <w:sz w:val="24"/>
          <w:szCs w:val="24"/>
          <w:lang w:val="en-IN"/>
        </w:rPr>
      </w:pPr>
      <w:r w:rsidRPr="00955A09">
        <w:rPr>
          <w:sz w:val="24"/>
          <w:szCs w:val="24"/>
          <w:lang w:val="en-IN"/>
        </w:rPr>
        <w:t xml:space="preserve">        return name;</w:t>
      </w:r>
    </w:p>
    <w:p w14:paraId="7772F6C4" w14:textId="7B3420C6" w:rsidR="00955A09" w:rsidRPr="00955A09" w:rsidRDefault="00955A09" w:rsidP="00955A09">
      <w:pPr>
        <w:rPr>
          <w:sz w:val="24"/>
          <w:szCs w:val="24"/>
          <w:lang w:val="en-IN"/>
        </w:rPr>
      </w:pPr>
      <w:r w:rsidRPr="00955A09">
        <w:rPr>
          <w:sz w:val="24"/>
          <w:szCs w:val="24"/>
          <w:lang w:val="en-IN"/>
        </w:rPr>
        <w:t xml:space="preserve">    }</w:t>
      </w:r>
    </w:p>
    <w:p w14:paraId="1071BAB6" w14:textId="77777777" w:rsidR="00955A09" w:rsidRPr="00955A09" w:rsidRDefault="00955A09" w:rsidP="00955A09">
      <w:pPr>
        <w:rPr>
          <w:sz w:val="24"/>
          <w:szCs w:val="24"/>
          <w:lang w:val="en-IN"/>
        </w:rPr>
      </w:pPr>
      <w:r w:rsidRPr="00955A09">
        <w:rPr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955A09">
        <w:rPr>
          <w:sz w:val="24"/>
          <w:szCs w:val="24"/>
          <w:lang w:val="en-IN"/>
        </w:rPr>
        <w:t>setName</w:t>
      </w:r>
      <w:proofErr w:type="spellEnd"/>
      <w:r w:rsidRPr="00955A09">
        <w:rPr>
          <w:sz w:val="24"/>
          <w:szCs w:val="24"/>
          <w:lang w:val="en-IN"/>
        </w:rPr>
        <w:t>(</w:t>
      </w:r>
      <w:proofErr w:type="gramEnd"/>
      <w:r w:rsidRPr="00955A09">
        <w:rPr>
          <w:sz w:val="24"/>
          <w:szCs w:val="24"/>
          <w:lang w:val="en-IN"/>
        </w:rPr>
        <w:t>String name) {</w:t>
      </w:r>
    </w:p>
    <w:p w14:paraId="7614952E" w14:textId="77777777" w:rsidR="00955A09" w:rsidRPr="00955A09" w:rsidRDefault="00955A09" w:rsidP="00955A09">
      <w:pPr>
        <w:rPr>
          <w:sz w:val="24"/>
          <w:szCs w:val="24"/>
          <w:lang w:val="en-IN"/>
        </w:rPr>
      </w:pPr>
      <w:r w:rsidRPr="00955A09">
        <w:rPr>
          <w:sz w:val="24"/>
          <w:szCs w:val="24"/>
          <w:lang w:val="en-IN"/>
        </w:rPr>
        <w:t xml:space="preserve">        this.name = name;</w:t>
      </w:r>
    </w:p>
    <w:p w14:paraId="78A2515F" w14:textId="4FF6840B" w:rsidR="00955A09" w:rsidRPr="00955A09" w:rsidRDefault="00955A09" w:rsidP="00955A09">
      <w:pPr>
        <w:rPr>
          <w:sz w:val="24"/>
          <w:szCs w:val="24"/>
          <w:lang w:val="en-IN"/>
        </w:rPr>
      </w:pPr>
      <w:r w:rsidRPr="00955A09">
        <w:rPr>
          <w:sz w:val="24"/>
          <w:szCs w:val="24"/>
          <w:lang w:val="en-IN"/>
        </w:rPr>
        <w:t xml:space="preserve">    }</w:t>
      </w:r>
    </w:p>
    <w:p w14:paraId="06188F45" w14:textId="77777777" w:rsidR="00955A09" w:rsidRPr="00955A09" w:rsidRDefault="00955A09" w:rsidP="00955A09">
      <w:pPr>
        <w:rPr>
          <w:sz w:val="24"/>
          <w:szCs w:val="24"/>
          <w:lang w:val="en-IN"/>
        </w:rPr>
      </w:pPr>
      <w:r w:rsidRPr="00955A09">
        <w:rPr>
          <w:sz w:val="24"/>
          <w:szCs w:val="24"/>
          <w:lang w:val="en-IN"/>
        </w:rPr>
        <w:t xml:space="preserve">    @Override</w:t>
      </w:r>
    </w:p>
    <w:p w14:paraId="773CF0F3" w14:textId="77777777" w:rsidR="00955A09" w:rsidRPr="00955A09" w:rsidRDefault="00955A09" w:rsidP="00955A09">
      <w:pPr>
        <w:rPr>
          <w:sz w:val="24"/>
          <w:szCs w:val="24"/>
          <w:lang w:val="en-IN"/>
        </w:rPr>
      </w:pPr>
      <w:r w:rsidRPr="00955A09">
        <w:rPr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955A09">
        <w:rPr>
          <w:sz w:val="24"/>
          <w:szCs w:val="24"/>
          <w:lang w:val="en-IN"/>
        </w:rPr>
        <w:t>toString</w:t>
      </w:r>
      <w:proofErr w:type="spellEnd"/>
      <w:r w:rsidRPr="00955A09">
        <w:rPr>
          <w:sz w:val="24"/>
          <w:szCs w:val="24"/>
          <w:lang w:val="en-IN"/>
        </w:rPr>
        <w:t>(</w:t>
      </w:r>
      <w:proofErr w:type="gramEnd"/>
      <w:r w:rsidRPr="00955A09">
        <w:rPr>
          <w:sz w:val="24"/>
          <w:szCs w:val="24"/>
          <w:lang w:val="en-IN"/>
        </w:rPr>
        <w:t>) {</w:t>
      </w:r>
    </w:p>
    <w:p w14:paraId="77F4A4E4" w14:textId="77777777" w:rsidR="00955A09" w:rsidRPr="00955A09" w:rsidRDefault="00955A09" w:rsidP="00955A09">
      <w:pPr>
        <w:rPr>
          <w:sz w:val="24"/>
          <w:szCs w:val="24"/>
          <w:lang w:val="en-IN"/>
        </w:rPr>
      </w:pPr>
      <w:r w:rsidRPr="00955A09">
        <w:rPr>
          <w:sz w:val="24"/>
          <w:szCs w:val="24"/>
          <w:lang w:val="en-IN"/>
        </w:rPr>
        <w:lastRenderedPageBreak/>
        <w:t xml:space="preserve">        return "Country [code=" + code + ", name=" + name + "]";</w:t>
      </w:r>
    </w:p>
    <w:p w14:paraId="7F66C087" w14:textId="77777777" w:rsidR="00955A09" w:rsidRPr="00955A09" w:rsidRDefault="00955A09" w:rsidP="00955A09">
      <w:pPr>
        <w:rPr>
          <w:sz w:val="24"/>
          <w:szCs w:val="24"/>
          <w:lang w:val="en-IN"/>
        </w:rPr>
      </w:pPr>
      <w:r w:rsidRPr="00955A09">
        <w:rPr>
          <w:sz w:val="24"/>
          <w:szCs w:val="24"/>
          <w:lang w:val="en-IN"/>
        </w:rPr>
        <w:t xml:space="preserve">    }</w:t>
      </w:r>
    </w:p>
    <w:p w14:paraId="23F4E512" w14:textId="77777777" w:rsidR="00955A09" w:rsidRPr="00E17A22" w:rsidRDefault="00955A09" w:rsidP="00955A09">
      <w:pPr>
        <w:rPr>
          <w:sz w:val="24"/>
          <w:szCs w:val="24"/>
          <w:lang w:val="en-IN"/>
        </w:rPr>
      </w:pPr>
      <w:r w:rsidRPr="00955A09">
        <w:rPr>
          <w:sz w:val="24"/>
          <w:szCs w:val="24"/>
          <w:lang w:val="en-IN"/>
        </w:rPr>
        <w:t>}</w:t>
      </w:r>
    </w:p>
    <w:p w14:paraId="5331AB78" w14:textId="77777777" w:rsidR="00100F98" w:rsidRPr="00E17A22" w:rsidRDefault="00100F98" w:rsidP="00955A09">
      <w:pPr>
        <w:rPr>
          <w:sz w:val="24"/>
          <w:szCs w:val="24"/>
          <w:lang w:val="en-IN"/>
        </w:rPr>
      </w:pPr>
    </w:p>
    <w:p w14:paraId="1C86087B" w14:textId="0FE3C5A7" w:rsidR="00100F98" w:rsidRPr="00E17A22" w:rsidRDefault="00100F98" w:rsidP="00955A09">
      <w:pPr>
        <w:rPr>
          <w:b/>
          <w:bCs/>
          <w:sz w:val="24"/>
          <w:szCs w:val="24"/>
          <w:lang w:val="en-IN"/>
        </w:rPr>
      </w:pPr>
      <w:r w:rsidRPr="00E17A22">
        <w:rPr>
          <w:b/>
          <w:bCs/>
          <w:sz w:val="24"/>
          <w:szCs w:val="24"/>
          <w:lang w:val="en-IN"/>
        </w:rPr>
        <w:t>CountryRepository.java</w:t>
      </w:r>
    </w:p>
    <w:p w14:paraId="55E6B9E5" w14:textId="774DF5C0" w:rsidR="00100F98" w:rsidRPr="00100F98" w:rsidRDefault="00100F98" w:rsidP="00100F98">
      <w:pPr>
        <w:rPr>
          <w:sz w:val="24"/>
          <w:szCs w:val="24"/>
          <w:lang w:val="en-IN"/>
        </w:rPr>
      </w:pPr>
      <w:r w:rsidRPr="00100F98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100F98">
        <w:rPr>
          <w:sz w:val="24"/>
          <w:szCs w:val="24"/>
          <w:lang w:val="en-IN"/>
        </w:rPr>
        <w:t>com.cognizant</w:t>
      </w:r>
      <w:proofErr w:type="gramEnd"/>
      <w:r w:rsidRPr="00100F98">
        <w:rPr>
          <w:sz w:val="24"/>
          <w:szCs w:val="24"/>
          <w:lang w:val="en-IN"/>
        </w:rPr>
        <w:t>.</w:t>
      </w:r>
      <w:proofErr w:type="gramStart"/>
      <w:r w:rsidRPr="00100F98">
        <w:rPr>
          <w:sz w:val="24"/>
          <w:szCs w:val="24"/>
          <w:lang w:val="en-IN"/>
        </w:rPr>
        <w:t>ormlearn.repository</w:t>
      </w:r>
      <w:proofErr w:type="spellEnd"/>
      <w:proofErr w:type="gramEnd"/>
      <w:r w:rsidRPr="00100F98">
        <w:rPr>
          <w:sz w:val="24"/>
          <w:szCs w:val="24"/>
          <w:lang w:val="en-IN"/>
        </w:rPr>
        <w:t>;</w:t>
      </w:r>
    </w:p>
    <w:p w14:paraId="0F76741D" w14:textId="77777777" w:rsidR="00100F98" w:rsidRPr="00100F98" w:rsidRDefault="00100F98" w:rsidP="00100F98">
      <w:pPr>
        <w:rPr>
          <w:sz w:val="24"/>
          <w:szCs w:val="24"/>
          <w:lang w:val="en-IN"/>
        </w:rPr>
      </w:pPr>
      <w:r w:rsidRPr="00100F98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100F98">
        <w:rPr>
          <w:sz w:val="24"/>
          <w:szCs w:val="24"/>
          <w:lang w:val="en-IN"/>
        </w:rPr>
        <w:t>org.springframework.data.jpa.repository</w:t>
      </w:r>
      <w:proofErr w:type="gramEnd"/>
      <w:r w:rsidRPr="00100F98">
        <w:rPr>
          <w:sz w:val="24"/>
          <w:szCs w:val="24"/>
          <w:lang w:val="en-IN"/>
        </w:rPr>
        <w:t>.JpaRepository</w:t>
      </w:r>
      <w:proofErr w:type="spellEnd"/>
      <w:r w:rsidRPr="00100F98">
        <w:rPr>
          <w:sz w:val="24"/>
          <w:szCs w:val="24"/>
          <w:lang w:val="en-IN"/>
        </w:rPr>
        <w:t>;</w:t>
      </w:r>
    </w:p>
    <w:p w14:paraId="1E5AB5DB" w14:textId="57D38CD8" w:rsidR="00100F98" w:rsidRPr="00100F98" w:rsidRDefault="00100F98" w:rsidP="00100F98">
      <w:pPr>
        <w:rPr>
          <w:sz w:val="24"/>
          <w:szCs w:val="24"/>
          <w:lang w:val="en-IN"/>
        </w:rPr>
      </w:pPr>
      <w:r w:rsidRPr="00100F98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100F98">
        <w:rPr>
          <w:sz w:val="24"/>
          <w:szCs w:val="24"/>
          <w:lang w:val="en-IN"/>
        </w:rPr>
        <w:t>com.cognizant</w:t>
      </w:r>
      <w:proofErr w:type="gramEnd"/>
      <w:r w:rsidRPr="00100F98">
        <w:rPr>
          <w:sz w:val="24"/>
          <w:szCs w:val="24"/>
          <w:lang w:val="en-IN"/>
        </w:rPr>
        <w:t>.</w:t>
      </w:r>
      <w:proofErr w:type="gramStart"/>
      <w:r w:rsidRPr="00100F98">
        <w:rPr>
          <w:sz w:val="24"/>
          <w:szCs w:val="24"/>
          <w:lang w:val="en-IN"/>
        </w:rPr>
        <w:t>ormlearn.model</w:t>
      </w:r>
      <w:proofErr w:type="gramEnd"/>
      <w:r w:rsidRPr="00100F98">
        <w:rPr>
          <w:sz w:val="24"/>
          <w:szCs w:val="24"/>
          <w:lang w:val="en-IN"/>
        </w:rPr>
        <w:t>.Country</w:t>
      </w:r>
      <w:proofErr w:type="spellEnd"/>
      <w:r w:rsidRPr="00100F98">
        <w:rPr>
          <w:sz w:val="24"/>
          <w:szCs w:val="24"/>
          <w:lang w:val="en-IN"/>
        </w:rPr>
        <w:t>;</w:t>
      </w:r>
    </w:p>
    <w:p w14:paraId="18FF521A" w14:textId="77777777" w:rsidR="00100F98" w:rsidRPr="00100F98" w:rsidRDefault="00100F98" w:rsidP="00100F98">
      <w:pPr>
        <w:rPr>
          <w:sz w:val="24"/>
          <w:szCs w:val="24"/>
          <w:lang w:val="en-IN"/>
        </w:rPr>
      </w:pPr>
      <w:r w:rsidRPr="00100F98">
        <w:rPr>
          <w:sz w:val="24"/>
          <w:szCs w:val="24"/>
          <w:lang w:val="en-IN"/>
        </w:rPr>
        <w:t xml:space="preserve">public interface </w:t>
      </w:r>
      <w:proofErr w:type="spellStart"/>
      <w:r w:rsidRPr="00100F98">
        <w:rPr>
          <w:sz w:val="24"/>
          <w:szCs w:val="24"/>
          <w:lang w:val="en-IN"/>
        </w:rPr>
        <w:t>CountryRepository</w:t>
      </w:r>
      <w:proofErr w:type="spellEnd"/>
      <w:r w:rsidRPr="00100F98">
        <w:rPr>
          <w:sz w:val="24"/>
          <w:szCs w:val="24"/>
          <w:lang w:val="en-IN"/>
        </w:rPr>
        <w:t xml:space="preserve"> extends </w:t>
      </w:r>
      <w:proofErr w:type="spellStart"/>
      <w:r w:rsidRPr="00100F98">
        <w:rPr>
          <w:sz w:val="24"/>
          <w:szCs w:val="24"/>
          <w:lang w:val="en-IN"/>
        </w:rPr>
        <w:t>JpaRepository</w:t>
      </w:r>
      <w:proofErr w:type="spellEnd"/>
      <w:r w:rsidRPr="00100F98">
        <w:rPr>
          <w:sz w:val="24"/>
          <w:szCs w:val="24"/>
          <w:lang w:val="en-IN"/>
        </w:rPr>
        <w:t>&lt;Country, String&gt; {</w:t>
      </w:r>
    </w:p>
    <w:p w14:paraId="15FD641F" w14:textId="77777777" w:rsidR="00100F98" w:rsidRPr="00100F98" w:rsidRDefault="00100F98" w:rsidP="00100F98">
      <w:pPr>
        <w:rPr>
          <w:sz w:val="24"/>
          <w:szCs w:val="24"/>
          <w:lang w:val="en-IN"/>
        </w:rPr>
      </w:pPr>
      <w:r w:rsidRPr="00100F98">
        <w:rPr>
          <w:sz w:val="24"/>
          <w:szCs w:val="24"/>
          <w:lang w:val="en-IN"/>
        </w:rPr>
        <w:t>}</w:t>
      </w:r>
    </w:p>
    <w:p w14:paraId="2DFD23E0" w14:textId="77777777" w:rsidR="00100F98" w:rsidRPr="00E17A22" w:rsidRDefault="00100F98" w:rsidP="00955A09">
      <w:pPr>
        <w:rPr>
          <w:sz w:val="24"/>
          <w:szCs w:val="24"/>
          <w:lang w:val="en-IN"/>
        </w:rPr>
      </w:pPr>
    </w:p>
    <w:p w14:paraId="16B5507B" w14:textId="412D79D2" w:rsidR="0058134D" w:rsidRPr="00E17A22" w:rsidRDefault="0058134D" w:rsidP="00955A09">
      <w:pPr>
        <w:rPr>
          <w:b/>
          <w:bCs/>
          <w:sz w:val="24"/>
          <w:szCs w:val="24"/>
          <w:lang w:val="en-IN"/>
        </w:rPr>
      </w:pPr>
      <w:r w:rsidRPr="00E17A22">
        <w:rPr>
          <w:b/>
          <w:bCs/>
          <w:sz w:val="24"/>
          <w:szCs w:val="24"/>
          <w:lang w:val="en-IN"/>
        </w:rPr>
        <w:t>CountryService.java</w:t>
      </w:r>
    </w:p>
    <w:p w14:paraId="3EA27C8B" w14:textId="7EA78F32" w:rsidR="0058134D" w:rsidRPr="0058134D" w:rsidRDefault="0058134D" w:rsidP="0058134D">
      <w:pPr>
        <w:rPr>
          <w:sz w:val="24"/>
          <w:szCs w:val="24"/>
          <w:lang w:val="en-IN"/>
        </w:rPr>
      </w:pPr>
      <w:r w:rsidRPr="0058134D">
        <w:rPr>
          <w:sz w:val="24"/>
          <w:szCs w:val="24"/>
          <w:lang w:val="en-IN"/>
        </w:rPr>
        <w:t xml:space="preserve">package </w:t>
      </w:r>
      <w:proofErr w:type="spellStart"/>
      <w:proofErr w:type="gramStart"/>
      <w:r w:rsidRPr="0058134D">
        <w:rPr>
          <w:sz w:val="24"/>
          <w:szCs w:val="24"/>
          <w:lang w:val="en-IN"/>
        </w:rPr>
        <w:t>com.cognizant</w:t>
      </w:r>
      <w:proofErr w:type="gramEnd"/>
      <w:r w:rsidRPr="0058134D">
        <w:rPr>
          <w:sz w:val="24"/>
          <w:szCs w:val="24"/>
          <w:lang w:val="en-IN"/>
        </w:rPr>
        <w:t>.</w:t>
      </w:r>
      <w:proofErr w:type="gramStart"/>
      <w:r w:rsidRPr="0058134D">
        <w:rPr>
          <w:sz w:val="24"/>
          <w:szCs w:val="24"/>
          <w:lang w:val="en-IN"/>
        </w:rPr>
        <w:t>ormlearn.service</w:t>
      </w:r>
      <w:proofErr w:type="spellEnd"/>
      <w:proofErr w:type="gramEnd"/>
      <w:r w:rsidRPr="0058134D">
        <w:rPr>
          <w:sz w:val="24"/>
          <w:szCs w:val="24"/>
          <w:lang w:val="en-IN"/>
        </w:rPr>
        <w:t>;</w:t>
      </w:r>
    </w:p>
    <w:p w14:paraId="7A90BFCD" w14:textId="77777777" w:rsidR="0058134D" w:rsidRPr="0058134D" w:rsidRDefault="0058134D" w:rsidP="0058134D">
      <w:pPr>
        <w:rPr>
          <w:sz w:val="24"/>
          <w:szCs w:val="24"/>
          <w:lang w:val="en-IN"/>
        </w:rPr>
      </w:pPr>
      <w:r w:rsidRPr="0058134D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58134D">
        <w:rPr>
          <w:sz w:val="24"/>
          <w:szCs w:val="24"/>
          <w:lang w:val="en-IN"/>
        </w:rPr>
        <w:t>java.util</w:t>
      </w:r>
      <w:proofErr w:type="gramEnd"/>
      <w:r w:rsidRPr="0058134D">
        <w:rPr>
          <w:sz w:val="24"/>
          <w:szCs w:val="24"/>
          <w:lang w:val="en-IN"/>
        </w:rPr>
        <w:t>.List</w:t>
      </w:r>
      <w:proofErr w:type="spellEnd"/>
      <w:r w:rsidRPr="0058134D">
        <w:rPr>
          <w:sz w:val="24"/>
          <w:szCs w:val="24"/>
          <w:lang w:val="en-IN"/>
        </w:rPr>
        <w:t>;</w:t>
      </w:r>
    </w:p>
    <w:p w14:paraId="1E1B1D7A" w14:textId="77777777" w:rsidR="0058134D" w:rsidRPr="0058134D" w:rsidRDefault="0058134D" w:rsidP="0058134D">
      <w:pPr>
        <w:rPr>
          <w:sz w:val="24"/>
          <w:szCs w:val="24"/>
          <w:lang w:val="en-IN"/>
        </w:rPr>
      </w:pPr>
      <w:r w:rsidRPr="0058134D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58134D">
        <w:rPr>
          <w:sz w:val="24"/>
          <w:szCs w:val="24"/>
          <w:lang w:val="en-IN"/>
        </w:rPr>
        <w:t>org.springframework</w:t>
      </w:r>
      <w:proofErr w:type="gramEnd"/>
      <w:r w:rsidRPr="0058134D">
        <w:rPr>
          <w:sz w:val="24"/>
          <w:szCs w:val="24"/>
          <w:lang w:val="en-IN"/>
        </w:rPr>
        <w:t>.</w:t>
      </w:r>
      <w:proofErr w:type="gramStart"/>
      <w:r w:rsidRPr="0058134D">
        <w:rPr>
          <w:sz w:val="24"/>
          <w:szCs w:val="24"/>
          <w:lang w:val="en-IN"/>
        </w:rPr>
        <w:t>beans.factory</w:t>
      </w:r>
      <w:proofErr w:type="gramEnd"/>
      <w:r w:rsidRPr="0058134D">
        <w:rPr>
          <w:sz w:val="24"/>
          <w:szCs w:val="24"/>
          <w:lang w:val="en-IN"/>
        </w:rPr>
        <w:t>.</w:t>
      </w:r>
      <w:proofErr w:type="gramStart"/>
      <w:r w:rsidRPr="0058134D">
        <w:rPr>
          <w:sz w:val="24"/>
          <w:szCs w:val="24"/>
          <w:lang w:val="en-IN"/>
        </w:rPr>
        <w:t>annotation.Autowired</w:t>
      </w:r>
      <w:proofErr w:type="spellEnd"/>
      <w:proofErr w:type="gramEnd"/>
      <w:r w:rsidRPr="0058134D">
        <w:rPr>
          <w:sz w:val="24"/>
          <w:szCs w:val="24"/>
          <w:lang w:val="en-IN"/>
        </w:rPr>
        <w:t>;</w:t>
      </w:r>
    </w:p>
    <w:p w14:paraId="11468A7E" w14:textId="77777777" w:rsidR="0058134D" w:rsidRPr="0058134D" w:rsidRDefault="0058134D" w:rsidP="0058134D">
      <w:pPr>
        <w:rPr>
          <w:sz w:val="24"/>
          <w:szCs w:val="24"/>
          <w:lang w:val="en-IN"/>
        </w:rPr>
      </w:pPr>
      <w:r w:rsidRPr="0058134D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58134D">
        <w:rPr>
          <w:sz w:val="24"/>
          <w:szCs w:val="24"/>
          <w:lang w:val="en-IN"/>
        </w:rPr>
        <w:t>org.springframework</w:t>
      </w:r>
      <w:proofErr w:type="gramEnd"/>
      <w:r w:rsidRPr="0058134D">
        <w:rPr>
          <w:sz w:val="24"/>
          <w:szCs w:val="24"/>
          <w:lang w:val="en-IN"/>
        </w:rPr>
        <w:t>.</w:t>
      </w:r>
      <w:proofErr w:type="gramStart"/>
      <w:r w:rsidRPr="0058134D">
        <w:rPr>
          <w:sz w:val="24"/>
          <w:szCs w:val="24"/>
          <w:lang w:val="en-IN"/>
        </w:rPr>
        <w:t>stereotype.Service</w:t>
      </w:r>
      <w:proofErr w:type="spellEnd"/>
      <w:proofErr w:type="gramEnd"/>
      <w:r w:rsidRPr="0058134D">
        <w:rPr>
          <w:sz w:val="24"/>
          <w:szCs w:val="24"/>
          <w:lang w:val="en-IN"/>
        </w:rPr>
        <w:t>;</w:t>
      </w:r>
    </w:p>
    <w:p w14:paraId="4358DCBC" w14:textId="36EC136D" w:rsidR="0058134D" w:rsidRPr="0058134D" w:rsidRDefault="0058134D" w:rsidP="0058134D">
      <w:pPr>
        <w:rPr>
          <w:sz w:val="24"/>
          <w:szCs w:val="24"/>
          <w:lang w:val="en-IN"/>
        </w:rPr>
      </w:pPr>
      <w:r w:rsidRPr="0058134D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58134D">
        <w:rPr>
          <w:sz w:val="24"/>
          <w:szCs w:val="24"/>
          <w:lang w:val="en-IN"/>
        </w:rPr>
        <w:t>org.springframework</w:t>
      </w:r>
      <w:proofErr w:type="gramEnd"/>
      <w:r w:rsidRPr="0058134D">
        <w:rPr>
          <w:sz w:val="24"/>
          <w:szCs w:val="24"/>
          <w:lang w:val="en-IN"/>
        </w:rPr>
        <w:t>.</w:t>
      </w:r>
      <w:proofErr w:type="gramStart"/>
      <w:r w:rsidRPr="0058134D">
        <w:rPr>
          <w:sz w:val="24"/>
          <w:szCs w:val="24"/>
          <w:lang w:val="en-IN"/>
        </w:rPr>
        <w:t>transaction.annotation</w:t>
      </w:r>
      <w:proofErr w:type="gramEnd"/>
      <w:r w:rsidRPr="0058134D">
        <w:rPr>
          <w:sz w:val="24"/>
          <w:szCs w:val="24"/>
          <w:lang w:val="en-IN"/>
        </w:rPr>
        <w:t>.Transactional</w:t>
      </w:r>
      <w:proofErr w:type="spellEnd"/>
      <w:r w:rsidRPr="0058134D">
        <w:rPr>
          <w:sz w:val="24"/>
          <w:szCs w:val="24"/>
          <w:lang w:val="en-IN"/>
        </w:rPr>
        <w:t>;</w:t>
      </w:r>
    </w:p>
    <w:p w14:paraId="431902FF" w14:textId="77777777" w:rsidR="0058134D" w:rsidRPr="0058134D" w:rsidRDefault="0058134D" w:rsidP="0058134D">
      <w:pPr>
        <w:rPr>
          <w:sz w:val="24"/>
          <w:szCs w:val="24"/>
          <w:lang w:val="en-IN"/>
        </w:rPr>
      </w:pPr>
      <w:r w:rsidRPr="0058134D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58134D">
        <w:rPr>
          <w:sz w:val="24"/>
          <w:szCs w:val="24"/>
          <w:lang w:val="en-IN"/>
        </w:rPr>
        <w:t>com.cognizant</w:t>
      </w:r>
      <w:proofErr w:type="gramEnd"/>
      <w:r w:rsidRPr="0058134D">
        <w:rPr>
          <w:sz w:val="24"/>
          <w:szCs w:val="24"/>
          <w:lang w:val="en-IN"/>
        </w:rPr>
        <w:t>.</w:t>
      </w:r>
      <w:proofErr w:type="gramStart"/>
      <w:r w:rsidRPr="0058134D">
        <w:rPr>
          <w:sz w:val="24"/>
          <w:szCs w:val="24"/>
          <w:lang w:val="en-IN"/>
        </w:rPr>
        <w:t>ormlearn.model</w:t>
      </w:r>
      <w:proofErr w:type="gramEnd"/>
      <w:r w:rsidRPr="0058134D">
        <w:rPr>
          <w:sz w:val="24"/>
          <w:szCs w:val="24"/>
          <w:lang w:val="en-IN"/>
        </w:rPr>
        <w:t>.Country</w:t>
      </w:r>
      <w:proofErr w:type="spellEnd"/>
      <w:r w:rsidRPr="0058134D">
        <w:rPr>
          <w:sz w:val="24"/>
          <w:szCs w:val="24"/>
          <w:lang w:val="en-IN"/>
        </w:rPr>
        <w:t>;</w:t>
      </w:r>
    </w:p>
    <w:p w14:paraId="322E92C1" w14:textId="5DC1C4BF" w:rsidR="0058134D" w:rsidRPr="0058134D" w:rsidRDefault="0058134D" w:rsidP="0058134D">
      <w:pPr>
        <w:rPr>
          <w:sz w:val="24"/>
          <w:szCs w:val="24"/>
          <w:lang w:val="en-IN"/>
        </w:rPr>
      </w:pPr>
      <w:r w:rsidRPr="0058134D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58134D">
        <w:rPr>
          <w:sz w:val="24"/>
          <w:szCs w:val="24"/>
          <w:lang w:val="en-IN"/>
        </w:rPr>
        <w:t>com.cognizant</w:t>
      </w:r>
      <w:proofErr w:type="gramEnd"/>
      <w:r w:rsidRPr="0058134D">
        <w:rPr>
          <w:sz w:val="24"/>
          <w:szCs w:val="24"/>
          <w:lang w:val="en-IN"/>
        </w:rPr>
        <w:t>.</w:t>
      </w:r>
      <w:proofErr w:type="gramStart"/>
      <w:r w:rsidRPr="0058134D">
        <w:rPr>
          <w:sz w:val="24"/>
          <w:szCs w:val="24"/>
          <w:lang w:val="en-IN"/>
        </w:rPr>
        <w:t>ormlearn.repository</w:t>
      </w:r>
      <w:proofErr w:type="gramEnd"/>
      <w:r w:rsidRPr="0058134D">
        <w:rPr>
          <w:sz w:val="24"/>
          <w:szCs w:val="24"/>
          <w:lang w:val="en-IN"/>
        </w:rPr>
        <w:t>.CountryRepository</w:t>
      </w:r>
      <w:proofErr w:type="spellEnd"/>
      <w:r w:rsidRPr="0058134D">
        <w:rPr>
          <w:sz w:val="24"/>
          <w:szCs w:val="24"/>
          <w:lang w:val="en-IN"/>
        </w:rPr>
        <w:t>;</w:t>
      </w:r>
    </w:p>
    <w:p w14:paraId="3FC0CBE8" w14:textId="77777777" w:rsidR="0058134D" w:rsidRPr="0058134D" w:rsidRDefault="0058134D" w:rsidP="0058134D">
      <w:pPr>
        <w:rPr>
          <w:sz w:val="24"/>
          <w:szCs w:val="24"/>
          <w:lang w:val="en-IN"/>
        </w:rPr>
      </w:pPr>
      <w:r w:rsidRPr="0058134D">
        <w:rPr>
          <w:sz w:val="24"/>
          <w:szCs w:val="24"/>
          <w:lang w:val="en-IN"/>
        </w:rPr>
        <w:t>@Service</w:t>
      </w:r>
    </w:p>
    <w:p w14:paraId="65F0A15B" w14:textId="781C8B5D" w:rsidR="0058134D" w:rsidRPr="0058134D" w:rsidRDefault="0058134D" w:rsidP="0058134D">
      <w:pPr>
        <w:rPr>
          <w:sz w:val="24"/>
          <w:szCs w:val="24"/>
          <w:lang w:val="en-IN"/>
        </w:rPr>
      </w:pPr>
      <w:r w:rsidRPr="0058134D">
        <w:rPr>
          <w:sz w:val="24"/>
          <w:szCs w:val="24"/>
          <w:lang w:val="en-IN"/>
        </w:rPr>
        <w:t xml:space="preserve">public class </w:t>
      </w:r>
      <w:proofErr w:type="spellStart"/>
      <w:r w:rsidRPr="0058134D">
        <w:rPr>
          <w:sz w:val="24"/>
          <w:szCs w:val="24"/>
          <w:lang w:val="en-IN"/>
        </w:rPr>
        <w:t>CountryService</w:t>
      </w:r>
      <w:proofErr w:type="spellEnd"/>
      <w:r w:rsidRPr="0058134D">
        <w:rPr>
          <w:sz w:val="24"/>
          <w:szCs w:val="24"/>
          <w:lang w:val="en-IN"/>
        </w:rPr>
        <w:t xml:space="preserve"> {</w:t>
      </w:r>
    </w:p>
    <w:p w14:paraId="5B6B006A" w14:textId="77777777" w:rsidR="0058134D" w:rsidRPr="0058134D" w:rsidRDefault="0058134D" w:rsidP="0058134D">
      <w:pPr>
        <w:rPr>
          <w:sz w:val="24"/>
          <w:szCs w:val="24"/>
          <w:lang w:val="en-IN"/>
        </w:rPr>
      </w:pPr>
      <w:r w:rsidRPr="0058134D">
        <w:rPr>
          <w:sz w:val="24"/>
          <w:szCs w:val="24"/>
          <w:lang w:val="en-IN"/>
        </w:rPr>
        <w:t xml:space="preserve">    @Autowired</w:t>
      </w:r>
    </w:p>
    <w:p w14:paraId="01D98CF4" w14:textId="150F232D" w:rsidR="0058134D" w:rsidRPr="0058134D" w:rsidRDefault="0058134D" w:rsidP="0058134D">
      <w:pPr>
        <w:rPr>
          <w:sz w:val="24"/>
          <w:szCs w:val="24"/>
          <w:lang w:val="en-IN"/>
        </w:rPr>
      </w:pPr>
      <w:r w:rsidRPr="0058134D">
        <w:rPr>
          <w:sz w:val="24"/>
          <w:szCs w:val="24"/>
          <w:lang w:val="en-IN"/>
        </w:rPr>
        <w:t xml:space="preserve">    private </w:t>
      </w:r>
      <w:proofErr w:type="spellStart"/>
      <w:r w:rsidRPr="0058134D">
        <w:rPr>
          <w:sz w:val="24"/>
          <w:szCs w:val="24"/>
          <w:lang w:val="en-IN"/>
        </w:rPr>
        <w:t>CountryRepository</w:t>
      </w:r>
      <w:proofErr w:type="spellEnd"/>
      <w:r w:rsidRPr="0058134D">
        <w:rPr>
          <w:sz w:val="24"/>
          <w:szCs w:val="24"/>
          <w:lang w:val="en-IN"/>
        </w:rPr>
        <w:t xml:space="preserve"> </w:t>
      </w:r>
      <w:proofErr w:type="spellStart"/>
      <w:r w:rsidRPr="0058134D">
        <w:rPr>
          <w:sz w:val="24"/>
          <w:szCs w:val="24"/>
          <w:lang w:val="en-IN"/>
        </w:rPr>
        <w:t>countryRepository</w:t>
      </w:r>
      <w:proofErr w:type="spellEnd"/>
      <w:r w:rsidRPr="0058134D">
        <w:rPr>
          <w:sz w:val="24"/>
          <w:szCs w:val="24"/>
          <w:lang w:val="en-IN"/>
        </w:rPr>
        <w:t>;</w:t>
      </w:r>
    </w:p>
    <w:p w14:paraId="12010EBC" w14:textId="77777777" w:rsidR="0058134D" w:rsidRPr="0058134D" w:rsidRDefault="0058134D" w:rsidP="0058134D">
      <w:pPr>
        <w:rPr>
          <w:sz w:val="24"/>
          <w:szCs w:val="24"/>
          <w:lang w:val="en-IN"/>
        </w:rPr>
      </w:pPr>
      <w:r w:rsidRPr="0058134D">
        <w:rPr>
          <w:sz w:val="24"/>
          <w:szCs w:val="24"/>
          <w:lang w:val="en-IN"/>
        </w:rPr>
        <w:t xml:space="preserve">    @Transactional</w:t>
      </w:r>
    </w:p>
    <w:p w14:paraId="4D9F0E93" w14:textId="77777777" w:rsidR="0058134D" w:rsidRPr="0058134D" w:rsidRDefault="0058134D" w:rsidP="0058134D">
      <w:pPr>
        <w:rPr>
          <w:sz w:val="24"/>
          <w:szCs w:val="24"/>
          <w:lang w:val="en-IN"/>
        </w:rPr>
      </w:pPr>
      <w:r w:rsidRPr="0058134D">
        <w:rPr>
          <w:sz w:val="24"/>
          <w:szCs w:val="24"/>
          <w:lang w:val="en-IN"/>
        </w:rPr>
        <w:t xml:space="preserve">    public List&lt;Country&gt; </w:t>
      </w:r>
      <w:proofErr w:type="spellStart"/>
      <w:proofErr w:type="gramStart"/>
      <w:r w:rsidRPr="0058134D">
        <w:rPr>
          <w:sz w:val="24"/>
          <w:szCs w:val="24"/>
          <w:lang w:val="en-IN"/>
        </w:rPr>
        <w:t>getAllCountries</w:t>
      </w:r>
      <w:proofErr w:type="spellEnd"/>
      <w:r w:rsidRPr="0058134D">
        <w:rPr>
          <w:sz w:val="24"/>
          <w:szCs w:val="24"/>
          <w:lang w:val="en-IN"/>
        </w:rPr>
        <w:t>(</w:t>
      </w:r>
      <w:proofErr w:type="gramEnd"/>
      <w:r w:rsidRPr="0058134D">
        <w:rPr>
          <w:sz w:val="24"/>
          <w:szCs w:val="24"/>
          <w:lang w:val="en-IN"/>
        </w:rPr>
        <w:t>) {</w:t>
      </w:r>
    </w:p>
    <w:p w14:paraId="69FF0ACC" w14:textId="77777777" w:rsidR="0058134D" w:rsidRPr="0058134D" w:rsidRDefault="0058134D" w:rsidP="0058134D">
      <w:pPr>
        <w:rPr>
          <w:sz w:val="24"/>
          <w:szCs w:val="24"/>
          <w:lang w:val="en-IN"/>
        </w:rPr>
      </w:pPr>
      <w:r w:rsidRPr="0058134D">
        <w:rPr>
          <w:sz w:val="24"/>
          <w:szCs w:val="24"/>
          <w:lang w:val="en-IN"/>
        </w:rPr>
        <w:lastRenderedPageBreak/>
        <w:t xml:space="preserve">        return </w:t>
      </w:r>
      <w:proofErr w:type="spellStart"/>
      <w:r w:rsidRPr="0058134D">
        <w:rPr>
          <w:sz w:val="24"/>
          <w:szCs w:val="24"/>
          <w:lang w:val="en-IN"/>
        </w:rPr>
        <w:t>countryRepository.findAll</w:t>
      </w:r>
      <w:proofErr w:type="spellEnd"/>
      <w:r w:rsidRPr="0058134D">
        <w:rPr>
          <w:sz w:val="24"/>
          <w:szCs w:val="24"/>
          <w:lang w:val="en-IN"/>
        </w:rPr>
        <w:t>();</w:t>
      </w:r>
    </w:p>
    <w:p w14:paraId="784E1570" w14:textId="77777777" w:rsidR="0058134D" w:rsidRPr="0058134D" w:rsidRDefault="0058134D" w:rsidP="0058134D">
      <w:pPr>
        <w:rPr>
          <w:sz w:val="24"/>
          <w:szCs w:val="24"/>
          <w:lang w:val="en-IN"/>
        </w:rPr>
      </w:pPr>
      <w:r w:rsidRPr="0058134D">
        <w:rPr>
          <w:sz w:val="24"/>
          <w:szCs w:val="24"/>
          <w:lang w:val="en-IN"/>
        </w:rPr>
        <w:t xml:space="preserve">    }</w:t>
      </w:r>
    </w:p>
    <w:p w14:paraId="66996804" w14:textId="77777777" w:rsidR="0058134D" w:rsidRPr="00E17A22" w:rsidRDefault="0058134D" w:rsidP="0058134D">
      <w:pPr>
        <w:rPr>
          <w:sz w:val="24"/>
          <w:szCs w:val="24"/>
          <w:lang w:val="en-IN"/>
        </w:rPr>
      </w:pPr>
      <w:r w:rsidRPr="0058134D">
        <w:rPr>
          <w:sz w:val="24"/>
          <w:szCs w:val="24"/>
          <w:lang w:val="en-IN"/>
        </w:rPr>
        <w:t>}</w:t>
      </w:r>
    </w:p>
    <w:p w14:paraId="520FC428" w14:textId="77777777" w:rsidR="0058134D" w:rsidRPr="00E17A22" w:rsidRDefault="0058134D" w:rsidP="0058134D">
      <w:pPr>
        <w:rPr>
          <w:sz w:val="24"/>
          <w:szCs w:val="24"/>
          <w:lang w:val="en-IN"/>
        </w:rPr>
      </w:pPr>
    </w:p>
    <w:p w14:paraId="0A383446" w14:textId="60FC0165" w:rsidR="0058134D" w:rsidRPr="00E17A22" w:rsidRDefault="00E17A22" w:rsidP="0058134D">
      <w:pPr>
        <w:rPr>
          <w:b/>
          <w:bCs/>
          <w:sz w:val="24"/>
          <w:szCs w:val="24"/>
          <w:lang w:val="en-IN"/>
        </w:rPr>
      </w:pPr>
      <w:r w:rsidRPr="00E17A22">
        <w:rPr>
          <w:b/>
          <w:bCs/>
          <w:noProof/>
          <w:sz w:val="24"/>
          <w:szCs w:val="24"/>
          <w:lang w:val="en-IN"/>
        </w:rPr>
        <w:drawing>
          <wp:anchor distT="0" distB="0" distL="114300" distR="114300" simplePos="0" relativeHeight="251658240" behindDoc="0" locked="0" layoutInCell="1" allowOverlap="1" wp14:anchorId="05DB6535" wp14:editId="75D0BF55">
            <wp:simplePos x="0" y="0"/>
            <wp:positionH relativeFrom="margin">
              <wp:posOffset>-906780</wp:posOffset>
            </wp:positionH>
            <wp:positionV relativeFrom="paragraph">
              <wp:posOffset>358775</wp:posOffset>
            </wp:positionV>
            <wp:extent cx="7301230" cy="1546860"/>
            <wp:effectExtent l="0" t="0" r="0" b="0"/>
            <wp:wrapTopAndBottom/>
            <wp:docPr id="124314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40441" name="Picture 12431404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123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34D" w:rsidRPr="00E17A22">
        <w:rPr>
          <w:b/>
          <w:bCs/>
          <w:sz w:val="24"/>
          <w:szCs w:val="24"/>
          <w:lang w:val="en-IN"/>
        </w:rPr>
        <w:t>Output</w:t>
      </w:r>
    </w:p>
    <w:p w14:paraId="6B7A63C4" w14:textId="56B4610D" w:rsidR="00CB4992" w:rsidRDefault="00CB4992" w:rsidP="0058134D">
      <w:pPr>
        <w:rPr>
          <w:b/>
          <w:bCs/>
          <w:lang w:val="en-IN"/>
        </w:rPr>
      </w:pPr>
    </w:p>
    <w:p w14:paraId="6070AD6F" w14:textId="77777777" w:rsidR="007616CD" w:rsidRDefault="007616CD" w:rsidP="009D7133">
      <w:pPr>
        <w:spacing w:after="0" w:line="240" w:lineRule="auto"/>
        <w:rPr>
          <w:b/>
          <w:bCs/>
          <w:lang w:val="en-IN"/>
        </w:rPr>
      </w:pPr>
    </w:p>
    <w:p w14:paraId="129A6319" w14:textId="0A6512EB" w:rsidR="0058134D" w:rsidRPr="007616CD" w:rsidRDefault="009D7133" w:rsidP="007616CD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7616CD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Hands-on 4 Difference between JPA, Hibernate and Spring Data JPA</w:t>
      </w:r>
      <w:r w:rsidR="00B57630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(Mandatory)</w:t>
      </w:r>
    </w:p>
    <w:p w14:paraId="7021F9F8" w14:textId="77777777" w:rsidR="009D7133" w:rsidRDefault="009D7133" w:rsidP="009D713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8"/>
          <w:szCs w:val="28"/>
          <w:shd w:val="clear" w:color="auto" w:fill="FFFFFF"/>
        </w:rPr>
      </w:pPr>
    </w:p>
    <w:p w14:paraId="20A5DF94" w14:textId="77777777" w:rsidR="00820654" w:rsidRPr="00820654" w:rsidRDefault="00820654" w:rsidP="00820654">
      <w:pPr>
        <w:spacing w:after="0" w:line="240" w:lineRule="auto"/>
        <w:rPr>
          <w:rFonts w:eastAsia="Times New Roman" w:cstheme="majorHAnsi"/>
          <w:b/>
          <w:bCs/>
          <w:color w:val="333333"/>
          <w:sz w:val="28"/>
          <w:szCs w:val="28"/>
          <w:shd w:val="clear" w:color="auto" w:fill="FFFFFF"/>
          <w:lang w:val="en-IN"/>
        </w:rPr>
      </w:pPr>
      <w:r w:rsidRPr="00820654">
        <w:rPr>
          <w:rFonts w:eastAsia="Times New Roman" w:cstheme="majorHAnsi"/>
          <w:b/>
          <w:bCs/>
          <w:color w:val="333333"/>
          <w:sz w:val="28"/>
          <w:szCs w:val="28"/>
          <w:shd w:val="clear" w:color="auto" w:fill="FFFFFF"/>
          <w:lang w:val="en-IN"/>
        </w:rPr>
        <w:t>Difference Between JPA, Hibernate, and Spring Data JPA</w:t>
      </w:r>
    </w:p>
    <w:p w14:paraId="167EF70D" w14:textId="663B329E" w:rsidR="00820654" w:rsidRPr="00820654" w:rsidRDefault="00820654" w:rsidP="00820654">
      <w:pPr>
        <w:spacing w:after="0" w:line="240" w:lineRule="auto"/>
        <w:rPr>
          <w:rFonts w:eastAsia="Times New Roman" w:cstheme="majorHAnsi"/>
          <w:b/>
          <w:bCs/>
          <w:color w:val="333333"/>
          <w:sz w:val="24"/>
          <w:szCs w:val="24"/>
          <w:shd w:val="clear" w:color="auto" w:fill="FFFFFF"/>
          <w:lang w:val="en-IN"/>
        </w:rPr>
      </w:pPr>
      <w:r w:rsidRPr="00820654">
        <w:rPr>
          <w:rFonts w:eastAsia="Times New Roman" w:cstheme="majorHAnsi"/>
          <w:b/>
          <w:bCs/>
          <w:color w:val="333333"/>
          <w:sz w:val="24"/>
          <w:szCs w:val="24"/>
          <w:shd w:val="clear" w:color="auto" w:fill="FFFFFF"/>
          <w:lang w:val="en-IN"/>
        </w:rPr>
        <w:t>1. JPA (Java Persistence API)</w:t>
      </w:r>
    </w:p>
    <w:p w14:paraId="1FD86FBD" w14:textId="77777777" w:rsidR="00820654" w:rsidRPr="00820654" w:rsidRDefault="00820654" w:rsidP="00820654">
      <w:pPr>
        <w:numPr>
          <w:ilvl w:val="0"/>
          <w:numId w:val="10"/>
        </w:numPr>
        <w:spacing w:after="0" w:line="240" w:lineRule="auto"/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</w:pPr>
      <w:r w:rsidRPr="00820654"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  <w:t>Definition: JPA is a Java specification (JSR 338) that defines a standard for object-relational mapping (ORM) between Java classes and relational databases.</w:t>
      </w:r>
    </w:p>
    <w:p w14:paraId="4D435A1C" w14:textId="77777777" w:rsidR="00820654" w:rsidRPr="00820654" w:rsidRDefault="00820654" w:rsidP="00820654">
      <w:pPr>
        <w:numPr>
          <w:ilvl w:val="0"/>
          <w:numId w:val="10"/>
        </w:numPr>
        <w:spacing w:after="0" w:line="240" w:lineRule="auto"/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</w:pPr>
      <w:r w:rsidRPr="00820654"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  <w:t>Nature: It is just a specification, meaning it provides guidelines but no actual code or implementation.</w:t>
      </w:r>
    </w:p>
    <w:p w14:paraId="2BE4C3B5" w14:textId="77777777" w:rsidR="00820654" w:rsidRPr="00820654" w:rsidRDefault="00820654" w:rsidP="00820654">
      <w:pPr>
        <w:numPr>
          <w:ilvl w:val="0"/>
          <w:numId w:val="10"/>
        </w:numPr>
        <w:spacing w:after="0" w:line="240" w:lineRule="auto"/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</w:pPr>
      <w:r w:rsidRPr="00820654"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  <w:t xml:space="preserve">Usage: It is used via an implementation provider such as Hibernate, </w:t>
      </w:r>
      <w:proofErr w:type="spellStart"/>
      <w:r w:rsidRPr="00820654"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  <w:t>EclipseLink</w:t>
      </w:r>
      <w:proofErr w:type="spellEnd"/>
      <w:r w:rsidRPr="00820654"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  <w:t>, etc.</w:t>
      </w:r>
    </w:p>
    <w:p w14:paraId="0234C0F0" w14:textId="77777777" w:rsidR="00820654" w:rsidRPr="00820654" w:rsidRDefault="00820654" w:rsidP="00820654">
      <w:pPr>
        <w:numPr>
          <w:ilvl w:val="0"/>
          <w:numId w:val="10"/>
        </w:numPr>
        <w:spacing w:after="0" w:line="240" w:lineRule="auto"/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</w:pPr>
      <w:r w:rsidRPr="00820654"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  <w:t>Purpose: Helps to persist, retrieve, update, and delete Java objects in a relational database in a standardized way.</w:t>
      </w:r>
    </w:p>
    <w:p w14:paraId="3CDA63EC" w14:textId="77777777" w:rsidR="00820654" w:rsidRPr="00820654" w:rsidRDefault="00820654" w:rsidP="00820654">
      <w:pPr>
        <w:spacing w:after="0" w:line="240" w:lineRule="auto"/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</w:pPr>
      <w:r w:rsidRPr="00820654"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  <w:t>Example: You write @Entity, @Table, @Id, etc. based on JPA annotations, but they require an implementation like Hibernate underneath to work.</w:t>
      </w:r>
    </w:p>
    <w:p w14:paraId="21381913" w14:textId="51CAF191" w:rsidR="00820654" w:rsidRPr="00820654" w:rsidRDefault="00820654" w:rsidP="00820654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shd w:val="clear" w:color="auto" w:fill="FFFFFF"/>
          <w:lang w:val="en-IN"/>
        </w:rPr>
      </w:pPr>
    </w:p>
    <w:p w14:paraId="0026AB33" w14:textId="551667BE" w:rsidR="00820654" w:rsidRPr="00820654" w:rsidRDefault="00820654" w:rsidP="00820654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333333"/>
          <w:sz w:val="28"/>
          <w:szCs w:val="28"/>
          <w:shd w:val="clear" w:color="auto" w:fill="FFFFFF"/>
          <w:lang w:val="en-IN"/>
        </w:rPr>
      </w:pPr>
      <w:r w:rsidRPr="00820654">
        <w:rPr>
          <w:rFonts w:asciiTheme="majorHAnsi" w:eastAsia="Times New Roman" w:hAnsiTheme="majorHAnsi" w:cstheme="majorHAnsi"/>
          <w:b/>
          <w:bCs/>
          <w:color w:val="333333"/>
          <w:sz w:val="28"/>
          <w:szCs w:val="28"/>
          <w:shd w:val="clear" w:color="auto" w:fill="FFFFFF"/>
          <w:lang w:val="en-IN"/>
        </w:rPr>
        <w:t xml:space="preserve"> 2. Hibernate</w:t>
      </w:r>
    </w:p>
    <w:p w14:paraId="668266F7" w14:textId="77777777" w:rsidR="00820654" w:rsidRPr="00820654" w:rsidRDefault="00820654" w:rsidP="00820654">
      <w:pPr>
        <w:numPr>
          <w:ilvl w:val="0"/>
          <w:numId w:val="11"/>
        </w:numPr>
        <w:spacing w:after="0" w:line="240" w:lineRule="auto"/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</w:pPr>
      <w:r w:rsidRPr="00820654"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  <w:t>Definition: Hibernate is an ORM (Object Relational Mapping) framework and the most popular implementation of JPA.</w:t>
      </w:r>
    </w:p>
    <w:p w14:paraId="33B50EB7" w14:textId="77777777" w:rsidR="00820654" w:rsidRPr="00820654" w:rsidRDefault="00820654" w:rsidP="00820654">
      <w:pPr>
        <w:numPr>
          <w:ilvl w:val="0"/>
          <w:numId w:val="11"/>
        </w:numPr>
        <w:spacing w:after="0" w:line="240" w:lineRule="auto"/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</w:pPr>
      <w:r w:rsidRPr="00820654"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  <w:t>Function: It provides actual code to perform database operations using objects.</w:t>
      </w:r>
    </w:p>
    <w:p w14:paraId="44024372" w14:textId="77777777" w:rsidR="00820654" w:rsidRPr="00820654" w:rsidRDefault="00820654" w:rsidP="00820654">
      <w:pPr>
        <w:numPr>
          <w:ilvl w:val="0"/>
          <w:numId w:val="11"/>
        </w:numPr>
        <w:spacing w:after="0" w:line="240" w:lineRule="auto"/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</w:pPr>
      <w:r w:rsidRPr="00820654"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  <w:t>Features:</w:t>
      </w:r>
    </w:p>
    <w:p w14:paraId="25E23266" w14:textId="77777777" w:rsidR="00820654" w:rsidRPr="00820654" w:rsidRDefault="00820654" w:rsidP="00820654">
      <w:pPr>
        <w:numPr>
          <w:ilvl w:val="1"/>
          <w:numId w:val="11"/>
        </w:numPr>
        <w:spacing w:after="0" w:line="240" w:lineRule="auto"/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</w:pPr>
      <w:r w:rsidRPr="00820654"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  <w:t>Handles connection, transactions, session management.</w:t>
      </w:r>
    </w:p>
    <w:p w14:paraId="71B43F8E" w14:textId="77777777" w:rsidR="00820654" w:rsidRPr="00820654" w:rsidRDefault="00820654" w:rsidP="00820654">
      <w:pPr>
        <w:numPr>
          <w:ilvl w:val="1"/>
          <w:numId w:val="11"/>
        </w:numPr>
        <w:spacing w:after="0" w:line="240" w:lineRule="auto"/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</w:pPr>
      <w:r w:rsidRPr="00820654"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  <w:lastRenderedPageBreak/>
        <w:t>Converts Java classes to database tables and vice versa.</w:t>
      </w:r>
    </w:p>
    <w:p w14:paraId="2AF715E3" w14:textId="77777777" w:rsidR="00820654" w:rsidRPr="00820654" w:rsidRDefault="00820654" w:rsidP="00820654">
      <w:pPr>
        <w:numPr>
          <w:ilvl w:val="1"/>
          <w:numId w:val="11"/>
        </w:numPr>
        <w:spacing w:after="0" w:line="240" w:lineRule="auto"/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</w:pPr>
      <w:r w:rsidRPr="00820654"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  <w:t>Provides features like lazy loading, caching, and HQL (Hibernate Query Language).</w:t>
      </w:r>
    </w:p>
    <w:p w14:paraId="640F5D22" w14:textId="77777777" w:rsidR="00820654" w:rsidRPr="00820654" w:rsidRDefault="00820654" w:rsidP="00820654">
      <w:pPr>
        <w:numPr>
          <w:ilvl w:val="0"/>
          <w:numId w:val="11"/>
        </w:numPr>
        <w:spacing w:after="0" w:line="240" w:lineRule="auto"/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</w:pPr>
      <w:r w:rsidRPr="00820654"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  <w:t>How it relates to JPA: It implements the JPA interfaces and annotations, so when you use JPA with Hibernate, Hibernate handles the actual database interaction.</w:t>
      </w:r>
    </w:p>
    <w:p w14:paraId="3C74DFFB" w14:textId="1AE5098C" w:rsidR="00820654" w:rsidRPr="00820654" w:rsidRDefault="00820654" w:rsidP="00820654">
      <w:pPr>
        <w:spacing w:after="0" w:line="240" w:lineRule="auto"/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</w:pPr>
    </w:p>
    <w:p w14:paraId="6AC178F9" w14:textId="5FAC0E62" w:rsidR="00820654" w:rsidRPr="00820654" w:rsidRDefault="00820654" w:rsidP="00820654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333333"/>
          <w:sz w:val="28"/>
          <w:szCs w:val="28"/>
          <w:shd w:val="clear" w:color="auto" w:fill="FFFFFF"/>
          <w:lang w:val="en-IN"/>
        </w:rPr>
      </w:pPr>
      <w:r w:rsidRPr="00820654">
        <w:rPr>
          <w:rFonts w:asciiTheme="majorHAnsi" w:eastAsia="Times New Roman" w:hAnsiTheme="majorHAnsi" w:cstheme="majorHAnsi"/>
          <w:b/>
          <w:bCs/>
          <w:color w:val="333333"/>
          <w:sz w:val="28"/>
          <w:szCs w:val="28"/>
          <w:shd w:val="clear" w:color="auto" w:fill="FFFFFF"/>
          <w:lang w:val="en-IN"/>
        </w:rPr>
        <w:t xml:space="preserve"> 3. Spring Data JPA</w:t>
      </w:r>
    </w:p>
    <w:p w14:paraId="1B4ACBAA" w14:textId="77777777" w:rsidR="00820654" w:rsidRPr="00820654" w:rsidRDefault="00820654" w:rsidP="00820654">
      <w:pPr>
        <w:numPr>
          <w:ilvl w:val="0"/>
          <w:numId w:val="12"/>
        </w:numPr>
        <w:spacing w:after="0" w:line="240" w:lineRule="auto"/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</w:pPr>
      <w:r w:rsidRPr="00820654"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  <w:t>Definition: Spring Data JPA is not an implementation of JPA. It is a Spring module that provides an abstraction layer over JPA implementations like Hibernate.</w:t>
      </w:r>
    </w:p>
    <w:p w14:paraId="1F73FF1E" w14:textId="77777777" w:rsidR="00820654" w:rsidRPr="00820654" w:rsidRDefault="00820654" w:rsidP="00820654">
      <w:pPr>
        <w:numPr>
          <w:ilvl w:val="0"/>
          <w:numId w:val="12"/>
        </w:numPr>
        <w:spacing w:after="0" w:line="240" w:lineRule="auto"/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</w:pPr>
      <w:r w:rsidRPr="00820654"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  <w:t>Goal: To reduce boilerplate code (e.g., writing queries, DAO classes).</w:t>
      </w:r>
    </w:p>
    <w:p w14:paraId="400EEAE1" w14:textId="77777777" w:rsidR="00820654" w:rsidRPr="00820654" w:rsidRDefault="00820654" w:rsidP="00820654">
      <w:pPr>
        <w:numPr>
          <w:ilvl w:val="0"/>
          <w:numId w:val="12"/>
        </w:numPr>
        <w:spacing w:after="0" w:line="240" w:lineRule="auto"/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</w:pPr>
      <w:r w:rsidRPr="00820654"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  <w:t>Key Benefits:</w:t>
      </w:r>
    </w:p>
    <w:p w14:paraId="1755906F" w14:textId="77777777" w:rsidR="00820654" w:rsidRPr="00820654" w:rsidRDefault="00820654" w:rsidP="00820654">
      <w:pPr>
        <w:numPr>
          <w:ilvl w:val="1"/>
          <w:numId w:val="12"/>
        </w:numPr>
        <w:spacing w:after="0" w:line="240" w:lineRule="auto"/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</w:pPr>
      <w:r w:rsidRPr="00820654"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  <w:t xml:space="preserve">Built-in methods like </w:t>
      </w:r>
      <w:proofErr w:type="spellStart"/>
      <w:proofErr w:type="gramStart"/>
      <w:r w:rsidRPr="00820654"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  <w:t>findAll</w:t>
      </w:r>
      <w:proofErr w:type="spellEnd"/>
      <w:r w:rsidRPr="00820654"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  <w:t>(</w:t>
      </w:r>
      <w:proofErr w:type="gramEnd"/>
      <w:r w:rsidRPr="00820654"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  <w:t xml:space="preserve">), </w:t>
      </w:r>
      <w:proofErr w:type="gramStart"/>
      <w:r w:rsidRPr="00820654"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  <w:t>save(</w:t>
      </w:r>
      <w:proofErr w:type="gramEnd"/>
      <w:r w:rsidRPr="00820654"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  <w:t xml:space="preserve">), </w:t>
      </w:r>
      <w:proofErr w:type="spellStart"/>
      <w:proofErr w:type="gramStart"/>
      <w:r w:rsidRPr="00820654"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  <w:t>deleteById</w:t>
      </w:r>
      <w:proofErr w:type="spellEnd"/>
      <w:r w:rsidRPr="00820654"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  <w:t>(</w:t>
      </w:r>
      <w:proofErr w:type="gramEnd"/>
      <w:r w:rsidRPr="00820654"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  <w:t>) reduce the need to write SQL or HQL.</w:t>
      </w:r>
    </w:p>
    <w:p w14:paraId="4892ABDE" w14:textId="77777777" w:rsidR="00820654" w:rsidRPr="00820654" w:rsidRDefault="00820654" w:rsidP="00820654">
      <w:pPr>
        <w:numPr>
          <w:ilvl w:val="1"/>
          <w:numId w:val="12"/>
        </w:numPr>
        <w:spacing w:after="0" w:line="240" w:lineRule="auto"/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</w:pPr>
      <w:r w:rsidRPr="00820654"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  <w:t xml:space="preserve">Allows creating queries using method names (e.g., </w:t>
      </w:r>
      <w:proofErr w:type="spellStart"/>
      <w:proofErr w:type="gramStart"/>
      <w:r w:rsidRPr="00820654"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  <w:t>findByName</w:t>
      </w:r>
      <w:proofErr w:type="spellEnd"/>
      <w:r w:rsidRPr="00820654"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  <w:t>(</w:t>
      </w:r>
      <w:proofErr w:type="gramEnd"/>
      <w:r w:rsidRPr="00820654"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  <w:t>)).</w:t>
      </w:r>
    </w:p>
    <w:p w14:paraId="3DD850AB" w14:textId="77777777" w:rsidR="00820654" w:rsidRPr="00820654" w:rsidRDefault="00820654" w:rsidP="00820654">
      <w:pPr>
        <w:numPr>
          <w:ilvl w:val="1"/>
          <w:numId w:val="12"/>
        </w:numPr>
        <w:spacing w:after="0" w:line="240" w:lineRule="auto"/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</w:pPr>
      <w:r w:rsidRPr="00820654"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  <w:t>Manages transactions automatically if @Transactional is used.</w:t>
      </w:r>
    </w:p>
    <w:p w14:paraId="2E9B94FA" w14:textId="77777777" w:rsidR="00820654" w:rsidRPr="00820654" w:rsidRDefault="00820654" w:rsidP="00820654">
      <w:pPr>
        <w:numPr>
          <w:ilvl w:val="0"/>
          <w:numId w:val="12"/>
        </w:numPr>
        <w:spacing w:after="0" w:line="240" w:lineRule="auto"/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</w:pPr>
      <w:r w:rsidRPr="00820654"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  <w:t>Dependency: Still needs an actual JPA implementation underneath (like Hibernate).</w:t>
      </w:r>
    </w:p>
    <w:p w14:paraId="21AF0108" w14:textId="60A02245" w:rsidR="00820654" w:rsidRDefault="00820654" w:rsidP="00820654">
      <w:pPr>
        <w:spacing w:after="0" w:line="240" w:lineRule="auto"/>
        <w:rPr>
          <w:rFonts w:eastAsia="Times New Roman" w:cstheme="majorHAnsi"/>
          <w:color w:val="333333"/>
          <w:sz w:val="24"/>
          <w:szCs w:val="24"/>
          <w:shd w:val="clear" w:color="auto" w:fill="FFFFFF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9D12AF" w:rsidRPr="009D12AF" w14:paraId="68EDB03A" w14:textId="77777777">
        <w:tc>
          <w:tcPr>
            <w:tcW w:w="2157" w:type="dxa"/>
          </w:tcPr>
          <w:p w14:paraId="65FC44FC" w14:textId="77777777" w:rsidR="009D12AF" w:rsidRPr="009D12AF" w:rsidRDefault="009D12AF" w:rsidP="00B34B80">
            <w:pPr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shd w:val="clear" w:color="auto" w:fill="FFFFFF"/>
                <w:lang w:val="en-IN"/>
              </w:rPr>
            </w:pPr>
            <w:r w:rsidRPr="009D12AF"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shd w:val="clear" w:color="auto" w:fill="FFFFFF"/>
                <w:lang w:val="en-IN"/>
              </w:rPr>
              <w:t>Feature</w:t>
            </w:r>
          </w:p>
        </w:tc>
        <w:tc>
          <w:tcPr>
            <w:tcW w:w="2157" w:type="dxa"/>
          </w:tcPr>
          <w:p w14:paraId="19EF5968" w14:textId="77777777" w:rsidR="009D12AF" w:rsidRPr="009D12AF" w:rsidRDefault="009D12AF" w:rsidP="00B34B80">
            <w:pPr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shd w:val="clear" w:color="auto" w:fill="FFFFFF"/>
                <w:lang w:val="en-IN"/>
              </w:rPr>
            </w:pPr>
            <w:r w:rsidRPr="009D12AF"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shd w:val="clear" w:color="auto" w:fill="FFFFFF"/>
                <w:lang w:val="en-IN"/>
              </w:rPr>
              <w:t>JPA</w:t>
            </w:r>
          </w:p>
        </w:tc>
        <w:tc>
          <w:tcPr>
            <w:tcW w:w="2158" w:type="dxa"/>
          </w:tcPr>
          <w:p w14:paraId="0E45A6CD" w14:textId="77777777" w:rsidR="009D12AF" w:rsidRPr="009D12AF" w:rsidRDefault="009D12AF" w:rsidP="00B34B80">
            <w:pPr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shd w:val="clear" w:color="auto" w:fill="FFFFFF"/>
                <w:lang w:val="en-IN"/>
              </w:rPr>
            </w:pPr>
            <w:r w:rsidRPr="009D12AF"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shd w:val="clear" w:color="auto" w:fill="FFFFFF"/>
                <w:lang w:val="en-IN"/>
              </w:rPr>
              <w:t>Hibernate</w:t>
            </w:r>
          </w:p>
        </w:tc>
        <w:tc>
          <w:tcPr>
            <w:tcW w:w="2158" w:type="dxa"/>
          </w:tcPr>
          <w:p w14:paraId="211CCCE8" w14:textId="77777777" w:rsidR="009D12AF" w:rsidRPr="009D12AF" w:rsidRDefault="009D12AF" w:rsidP="00B34B80">
            <w:pPr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shd w:val="clear" w:color="auto" w:fill="FFFFFF"/>
                <w:lang w:val="en-IN"/>
              </w:rPr>
            </w:pPr>
            <w:r w:rsidRPr="009D12AF"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shd w:val="clear" w:color="auto" w:fill="FFFFFF"/>
                <w:lang w:val="en-IN"/>
              </w:rPr>
              <w:t>Spring Data JPA</w:t>
            </w:r>
          </w:p>
        </w:tc>
      </w:tr>
      <w:tr w:rsidR="009D12AF" w:rsidRPr="009D12AF" w14:paraId="232F5445" w14:textId="77777777">
        <w:tc>
          <w:tcPr>
            <w:tcW w:w="2157" w:type="dxa"/>
          </w:tcPr>
          <w:p w14:paraId="018E9A02" w14:textId="77777777" w:rsidR="009D12AF" w:rsidRPr="009D12AF" w:rsidRDefault="009D12AF" w:rsidP="00B34B80">
            <w:pPr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shd w:val="clear" w:color="auto" w:fill="FFFFFF"/>
                <w:lang w:val="en-IN"/>
              </w:rPr>
            </w:pPr>
            <w:r w:rsidRPr="009D12AF"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shd w:val="clear" w:color="auto" w:fill="FFFFFF"/>
                <w:lang w:val="en-IN"/>
              </w:rPr>
              <w:t>Type</w:t>
            </w:r>
          </w:p>
        </w:tc>
        <w:tc>
          <w:tcPr>
            <w:tcW w:w="2157" w:type="dxa"/>
          </w:tcPr>
          <w:p w14:paraId="56B6F8A5" w14:textId="77777777" w:rsidR="009D12AF" w:rsidRPr="009D12AF" w:rsidRDefault="009D12AF" w:rsidP="00B34B80">
            <w:pPr>
              <w:rPr>
                <w:rFonts w:eastAsia="Times New Roman" w:cstheme="majorHAnsi"/>
                <w:color w:val="333333"/>
                <w:sz w:val="24"/>
                <w:szCs w:val="24"/>
                <w:shd w:val="clear" w:color="auto" w:fill="FFFFFF"/>
                <w:lang w:val="en-IN"/>
              </w:rPr>
            </w:pPr>
            <w:r w:rsidRPr="009D12AF">
              <w:rPr>
                <w:rFonts w:eastAsia="Times New Roman" w:cstheme="majorHAnsi"/>
                <w:color w:val="333333"/>
                <w:sz w:val="24"/>
                <w:szCs w:val="24"/>
                <w:shd w:val="clear" w:color="auto" w:fill="FFFFFF"/>
                <w:lang w:val="en-IN"/>
              </w:rPr>
              <w:t>Specification (API)</w:t>
            </w:r>
          </w:p>
        </w:tc>
        <w:tc>
          <w:tcPr>
            <w:tcW w:w="2158" w:type="dxa"/>
          </w:tcPr>
          <w:p w14:paraId="446DBB71" w14:textId="77777777" w:rsidR="009D12AF" w:rsidRPr="009D12AF" w:rsidRDefault="009D12AF" w:rsidP="00B34B80">
            <w:pPr>
              <w:rPr>
                <w:rFonts w:eastAsia="Times New Roman" w:cstheme="majorHAnsi"/>
                <w:color w:val="333333"/>
                <w:sz w:val="24"/>
                <w:szCs w:val="24"/>
                <w:shd w:val="clear" w:color="auto" w:fill="FFFFFF"/>
                <w:lang w:val="en-IN"/>
              </w:rPr>
            </w:pPr>
            <w:r w:rsidRPr="009D12AF">
              <w:rPr>
                <w:rFonts w:eastAsia="Times New Roman" w:cstheme="majorHAnsi"/>
                <w:color w:val="333333"/>
                <w:sz w:val="24"/>
                <w:szCs w:val="24"/>
                <w:shd w:val="clear" w:color="auto" w:fill="FFFFFF"/>
                <w:lang w:val="en-IN"/>
              </w:rPr>
              <w:t>ORM Framework</w:t>
            </w:r>
          </w:p>
        </w:tc>
        <w:tc>
          <w:tcPr>
            <w:tcW w:w="2158" w:type="dxa"/>
          </w:tcPr>
          <w:p w14:paraId="40BCB9C3" w14:textId="77777777" w:rsidR="009D12AF" w:rsidRPr="009D12AF" w:rsidRDefault="009D12AF" w:rsidP="00B34B80">
            <w:pPr>
              <w:rPr>
                <w:rFonts w:eastAsia="Times New Roman" w:cstheme="majorHAnsi"/>
                <w:color w:val="333333"/>
                <w:sz w:val="24"/>
                <w:szCs w:val="24"/>
                <w:shd w:val="clear" w:color="auto" w:fill="FFFFFF"/>
                <w:lang w:val="en-IN"/>
              </w:rPr>
            </w:pPr>
            <w:r w:rsidRPr="009D12AF">
              <w:rPr>
                <w:rFonts w:eastAsia="Times New Roman" w:cstheme="majorHAnsi"/>
                <w:color w:val="333333"/>
                <w:sz w:val="24"/>
                <w:szCs w:val="24"/>
                <w:shd w:val="clear" w:color="auto" w:fill="FFFFFF"/>
                <w:lang w:val="en-IN"/>
              </w:rPr>
              <w:t>Spring abstraction over JPA</w:t>
            </w:r>
          </w:p>
        </w:tc>
      </w:tr>
      <w:tr w:rsidR="009D12AF" w:rsidRPr="009D12AF" w14:paraId="12250160" w14:textId="77777777">
        <w:tc>
          <w:tcPr>
            <w:tcW w:w="2157" w:type="dxa"/>
          </w:tcPr>
          <w:p w14:paraId="69C09A27" w14:textId="77777777" w:rsidR="009D12AF" w:rsidRPr="009D12AF" w:rsidRDefault="009D12AF" w:rsidP="00B34B80">
            <w:pPr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shd w:val="clear" w:color="auto" w:fill="FFFFFF"/>
                <w:lang w:val="en-IN"/>
              </w:rPr>
            </w:pPr>
            <w:r w:rsidRPr="009D12AF"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shd w:val="clear" w:color="auto" w:fill="FFFFFF"/>
                <w:lang w:val="en-IN"/>
              </w:rPr>
              <w:t>Implementation</w:t>
            </w:r>
          </w:p>
        </w:tc>
        <w:tc>
          <w:tcPr>
            <w:tcW w:w="2157" w:type="dxa"/>
          </w:tcPr>
          <w:p w14:paraId="1CE6C820" w14:textId="77777777" w:rsidR="009D12AF" w:rsidRPr="009D12AF" w:rsidRDefault="009D12AF" w:rsidP="00B34B80">
            <w:pPr>
              <w:rPr>
                <w:rFonts w:eastAsia="Times New Roman" w:cstheme="majorHAnsi"/>
                <w:color w:val="333333"/>
                <w:sz w:val="24"/>
                <w:szCs w:val="24"/>
                <w:shd w:val="clear" w:color="auto" w:fill="FFFFFF"/>
                <w:lang w:val="en-IN"/>
              </w:rPr>
            </w:pPr>
            <w:r w:rsidRPr="009D12AF">
              <w:rPr>
                <w:rFonts w:eastAsia="Times New Roman" w:cstheme="majorHAnsi"/>
                <w:color w:val="333333"/>
                <w:sz w:val="24"/>
                <w:szCs w:val="24"/>
                <w:shd w:val="clear" w:color="auto" w:fill="FFFFFF"/>
                <w:lang w:val="en-IN"/>
              </w:rPr>
              <w:t>No</w:t>
            </w:r>
          </w:p>
        </w:tc>
        <w:tc>
          <w:tcPr>
            <w:tcW w:w="2158" w:type="dxa"/>
          </w:tcPr>
          <w:p w14:paraId="5C983410" w14:textId="77777777" w:rsidR="009D12AF" w:rsidRPr="009D12AF" w:rsidRDefault="009D12AF" w:rsidP="00B34B80">
            <w:pPr>
              <w:rPr>
                <w:rFonts w:eastAsia="Times New Roman" w:cstheme="majorHAnsi"/>
                <w:color w:val="333333"/>
                <w:sz w:val="24"/>
                <w:szCs w:val="24"/>
                <w:shd w:val="clear" w:color="auto" w:fill="FFFFFF"/>
                <w:lang w:val="en-IN"/>
              </w:rPr>
            </w:pPr>
            <w:r w:rsidRPr="009D12AF">
              <w:rPr>
                <w:rFonts w:eastAsia="Times New Roman" w:cstheme="majorHAnsi"/>
                <w:color w:val="333333"/>
                <w:sz w:val="24"/>
                <w:szCs w:val="24"/>
                <w:shd w:val="clear" w:color="auto" w:fill="FFFFFF"/>
                <w:lang w:val="en-IN"/>
              </w:rPr>
              <w:t>Yes</w:t>
            </w:r>
          </w:p>
        </w:tc>
        <w:tc>
          <w:tcPr>
            <w:tcW w:w="2158" w:type="dxa"/>
          </w:tcPr>
          <w:p w14:paraId="56122BBE" w14:textId="77777777" w:rsidR="009D12AF" w:rsidRPr="009D12AF" w:rsidRDefault="009D12AF" w:rsidP="00B34B80">
            <w:pPr>
              <w:rPr>
                <w:rFonts w:eastAsia="Times New Roman" w:cstheme="majorHAnsi"/>
                <w:color w:val="333333"/>
                <w:sz w:val="24"/>
                <w:szCs w:val="24"/>
                <w:shd w:val="clear" w:color="auto" w:fill="FFFFFF"/>
                <w:lang w:val="en-IN"/>
              </w:rPr>
            </w:pPr>
            <w:r w:rsidRPr="009D12AF">
              <w:rPr>
                <w:rFonts w:eastAsia="Times New Roman" w:cstheme="majorHAnsi"/>
                <w:color w:val="333333"/>
                <w:sz w:val="24"/>
                <w:szCs w:val="24"/>
                <w:shd w:val="clear" w:color="auto" w:fill="FFFFFF"/>
                <w:lang w:val="en-IN"/>
              </w:rPr>
              <w:t>No (uses JPA implementations)</w:t>
            </w:r>
          </w:p>
        </w:tc>
      </w:tr>
      <w:tr w:rsidR="009D12AF" w:rsidRPr="009D12AF" w14:paraId="57144462" w14:textId="77777777">
        <w:tc>
          <w:tcPr>
            <w:tcW w:w="2157" w:type="dxa"/>
          </w:tcPr>
          <w:p w14:paraId="30B28230" w14:textId="77777777" w:rsidR="009D12AF" w:rsidRPr="009D12AF" w:rsidRDefault="009D12AF" w:rsidP="00B34B80">
            <w:pPr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shd w:val="clear" w:color="auto" w:fill="FFFFFF"/>
                <w:lang w:val="en-IN"/>
              </w:rPr>
            </w:pPr>
            <w:r w:rsidRPr="009D12AF"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shd w:val="clear" w:color="auto" w:fill="FFFFFF"/>
                <w:lang w:val="en-IN"/>
              </w:rPr>
              <w:t>Reduces Boilerplate</w:t>
            </w:r>
          </w:p>
        </w:tc>
        <w:tc>
          <w:tcPr>
            <w:tcW w:w="2157" w:type="dxa"/>
          </w:tcPr>
          <w:p w14:paraId="4B393BC3" w14:textId="77777777" w:rsidR="009D12AF" w:rsidRPr="009D12AF" w:rsidRDefault="009D12AF" w:rsidP="00B34B80">
            <w:pPr>
              <w:rPr>
                <w:rFonts w:eastAsia="Times New Roman" w:cstheme="majorHAnsi"/>
                <w:color w:val="333333"/>
                <w:sz w:val="24"/>
                <w:szCs w:val="24"/>
                <w:shd w:val="clear" w:color="auto" w:fill="FFFFFF"/>
                <w:lang w:val="en-IN"/>
              </w:rPr>
            </w:pPr>
            <w:r w:rsidRPr="009D12AF">
              <w:rPr>
                <w:rFonts w:eastAsia="Times New Roman" w:cstheme="majorHAnsi"/>
                <w:color w:val="333333"/>
                <w:sz w:val="24"/>
                <w:szCs w:val="24"/>
                <w:shd w:val="clear" w:color="auto" w:fill="FFFFFF"/>
                <w:lang w:val="en-IN"/>
              </w:rPr>
              <w:t>Partially</w:t>
            </w:r>
          </w:p>
        </w:tc>
        <w:tc>
          <w:tcPr>
            <w:tcW w:w="2158" w:type="dxa"/>
          </w:tcPr>
          <w:p w14:paraId="6DB676E3" w14:textId="77777777" w:rsidR="009D12AF" w:rsidRPr="009D12AF" w:rsidRDefault="009D12AF" w:rsidP="00B34B80">
            <w:pPr>
              <w:rPr>
                <w:rFonts w:eastAsia="Times New Roman" w:cstheme="majorHAnsi"/>
                <w:color w:val="333333"/>
                <w:sz w:val="24"/>
                <w:szCs w:val="24"/>
                <w:shd w:val="clear" w:color="auto" w:fill="FFFFFF"/>
                <w:lang w:val="en-IN"/>
              </w:rPr>
            </w:pPr>
            <w:r w:rsidRPr="009D12AF">
              <w:rPr>
                <w:rFonts w:eastAsia="Times New Roman" w:cstheme="majorHAnsi"/>
                <w:color w:val="333333"/>
                <w:sz w:val="24"/>
                <w:szCs w:val="24"/>
                <w:shd w:val="clear" w:color="auto" w:fill="FFFFFF"/>
                <w:lang w:val="en-IN"/>
              </w:rPr>
              <w:t>No</w:t>
            </w:r>
          </w:p>
        </w:tc>
        <w:tc>
          <w:tcPr>
            <w:tcW w:w="2158" w:type="dxa"/>
          </w:tcPr>
          <w:p w14:paraId="0BFBD482" w14:textId="77777777" w:rsidR="009D12AF" w:rsidRPr="009D12AF" w:rsidRDefault="009D12AF" w:rsidP="00B34B80">
            <w:pPr>
              <w:rPr>
                <w:rFonts w:eastAsia="Times New Roman" w:cstheme="majorHAnsi"/>
                <w:color w:val="333333"/>
                <w:sz w:val="24"/>
                <w:szCs w:val="24"/>
                <w:shd w:val="clear" w:color="auto" w:fill="FFFFFF"/>
                <w:lang w:val="en-IN"/>
              </w:rPr>
            </w:pPr>
            <w:r w:rsidRPr="009D12AF">
              <w:rPr>
                <w:rFonts w:eastAsia="Times New Roman" w:cstheme="majorHAnsi"/>
                <w:color w:val="333333"/>
                <w:sz w:val="24"/>
                <w:szCs w:val="24"/>
                <w:shd w:val="clear" w:color="auto" w:fill="FFFFFF"/>
                <w:lang w:val="en-IN"/>
              </w:rPr>
              <w:t>Yes</w:t>
            </w:r>
          </w:p>
        </w:tc>
      </w:tr>
      <w:tr w:rsidR="009D12AF" w:rsidRPr="009D12AF" w14:paraId="38E8C391" w14:textId="77777777">
        <w:tc>
          <w:tcPr>
            <w:tcW w:w="2157" w:type="dxa"/>
          </w:tcPr>
          <w:p w14:paraId="3F90568B" w14:textId="77777777" w:rsidR="009D12AF" w:rsidRPr="009D12AF" w:rsidRDefault="009D12AF" w:rsidP="00B34B80">
            <w:pPr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shd w:val="clear" w:color="auto" w:fill="FFFFFF"/>
                <w:lang w:val="en-IN"/>
              </w:rPr>
            </w:pPr>
            <w:r w:rsidRPr="009D12AF"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shd w:val="clear" w:color="auto" w:fill="FFFFFF"/>
                <w:lang w:val="en-IN"/>
              </w:rPr>
              <w:t xml:space="preserve">Transaction </w:t>
            </w:r>
            <w:proofErr w:type="spellStart"/>
            <w:r w:rsidRPr="009D12AF"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shd w:val="clear" w:color="auto" w:fill="FFFFFF"/>
                <w:lang w:val="en-IN"/>
              </w:rPr>
              <w:t>Mgmt</w:t>
            </w:r>
            <w:proofErr w:type="spellEnd"/>
          </w:p>
        </w:tc>
        <w:tc>
          <w:tcPr>
            <w:tcW w:w="2157" w:type="dxa"/>
          </w:tcPr>
          <w:p w14:paraId="1F54DE67" w14:textId="77777777" w:rsidR="009D12AF" w:rsidRPr="009D12AF" w:rsidRDefault="009D12AF" w:rsidP="00B34B80">
            <w:pPr>
              <w:rPr>
                <w:rFonts w:eastAsia="Times New Roman" w:cstheme="majorHAnsi"/>
                <w:color w:val="333333"/>
                <w:sz w:val="24"/>
                <w:szCs w:val="24"/>
                <w:shd w:val="clear" w:color="auto" w:fill="FFFFFF"/>
                <w:lang w:val="en-IN"/>
              </w:rPr>
            </w:pPr>
            <w:r w:rsidRPr="009D12AF">
              <w:rPr>
                <w:rFonts w:eastAsia="Times New Roman" w:cstheme="majorHAnsi"/>
                <w:color w:val="333333"/>
                <w:sz w:val="24"/>
                <w:szCs w:val="24"/>
                <w:shd w:val="clear" w:color="auto" w:fill="FFFFFF"/>
                <w:lang w:val="en-IN"/>
              </w:rPr>
              <w:t>Needs manual config</w:t>
            </w:r>
          </w:p>
        </w:tc>
        <w:tc>
          <w:tcPr>
            <w:tcW w:w="2158" w:type="dxa"/>
          </w:tcPr>
          <w:p w14:paraId="15E4C8F9" w14:textId="77777777" w:rsidR="009D12AF" w:rsidRPr="009D12AF" w:rsidRDefault="009D12AF" w:rsidP="00B34B80">
            <w:pPr>
              <w:rPr>
                <w:rFonts w:eastAsia="Times New Roman" w:cstheme="majorHAnsi"/>
                <w:color w:val="333333"/>
                <w:sz w:val="24"/>
                <w:szCs w:val="24"/>
                <w:shd w:val="clear" w:color="auto" w:fill="FFFFFF"/>
                <w:lang w:val="en-IN"/>
              </w:rPr>
            </w:pPr>
            <w:r w:rsidRPr="009D12AF">
              <w:rPr>
                <w:rFonts w:eastAsia="Times New Roman" w:cstheme="majorHAnsi"/>
                <w:color w:val="333333"/>
                <w:sz w:val="24"/>
                <w:szCs w:val="24"/>
                <w:shd w:val="clear" w:color="auto" w:fill="FFFFFF"/>
                <w:lang w:val="en-IN"/>
              </w:rPr>
              <w:t>Provided</w:t>
            </w:r>
          </w:p>
        </w:tc>
        <w:tc>
          <w:tcPr>
            <w:tcW w:w="2158" w:type="dxa"/>
          </w:tcPr>
          <w:p w14:paraId="04FEAABD" w14:textId="77777777" w:rsidR="009D12AF" w:rsidRPr="009D12AF" w:rsidRDefault="009D12AF" w:rsidP="00B34B80">
            <w:pPr>
              <w:rPr>
                <w:rFonts w:eastAsia="Times New Roman" w:cstheme="majorHAnsi"/>
                <w:color w:val="333333"/>
                <w:sz w:val="24"/>
                <w:szCs w:val="24"/>
                <w:shd w:val="clear" w:color="auto" w:fill="FFFFFF"/>
                <w:lang w:val="en-IN"/>
              </w:rPr>
            </w:pPr>
            <w:r w:rsidRPr="009D12AF">
              <w:rPr>
                <w:rFonts w:eastAsia="Times New Roman" w:cstheme="majorHAnsi"/>
                <w:color w:val="333333"/>
                <w:sz w:val="24"/>
                <w:szCs w:val="24"/>
                <w:shd w:val="clear" w:color="auto" w:fill="FFFFFF"/>
                <w:lang w:val="en-IN"/>
              </w:rPr>
              <w:t>Auto-managed</w:t>
            </w:r>
          </w:p>
        </w:tc>
      </w:tr>
      <w:tr w:rsidR="009D12AF" w:rsidRPr="00820654" w14:paraId="2A43001E" w14:textId="77777777">
        <w:tc>
          <w:tcPr>
            <w:tcW w:w="2157" w:type="dxa"/>
          </w:tcPr>
          <w:p w14:paraId="54A36046" w14:textId="77777777" w:rsidR="009D12AF" w:rsidRPr="009D12AF" w:rsidRDefault="009D12AF" w:rsidP="00B34B80">
            <w:pPr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shd w:val="clear" w:color="auto" w:fill="FFFFFF"/>
                <w:lang w:val="en-IN"/>
              </w:rPr>
            </w:pPr>
            <w:r w:rsidRPr="009D12AF"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shd w:val="clear" w:color="auto" w:fill="FFFFFF"/>
                <w:lang w:val="en-IN"/>
              </w:rPr>
              <w:t>Query Writing</w:t>
            </w:r>
          </w:p>
        </w:tc>
        <w:tc>
          <w:tcPr>
            <w:tcW w:w="2157" w:type="dxa"/>
          </w:tcPr>
          <w:p w14:paraId="1AB14C07" w14:textId="77777777" w:rsidR="009D12AF" w:rsidRPr="009D12AF" w:rsidRDefault="009D12AF" w:rsidP="00B34B80">
            <w:pPr>
              <w:rPr>
                <w:rFonts w:eastAsia="Times New Roman" w:cstheme="majorHAnsi"/>
                <w:color w:val="333333"/>
                <w:sz w:val="24"/>
                <w:szCs w:val="24"/>
                <w:shd w:val="clear" w:color="auto" w:fill="FFFFFF"/>
                <w:lang w:val="en-IN"/>
              </w:rPr>
            </w:pPr>
            <w:r w:rsidRPr="009D12AF">
              <w:rPr>
                <w:rFonts w:eastAsia="Times New Roman" w:cstheme="majorHAnsi"/>
                <w:color w:val="333333"/>
                <w:sz w:val="24"/>
                <w:szCs w:val="24"/>
                <w:shd w:val="clear" w:color="auto" w:fill="FFFFFF"/>
                <w:lang w:val="en-IN"/>
              </w:rPr>
              <w:t>JPQL</w:t>
            </w:r>
          </w:p>
        </w:tc>
        <w:tc>
          <w:tcPr>
            <w:tcW w:w="2158" w:type="dxa"/>
          </w:tcPr>
          <w:p w14:paraId="1EBE5FEB" w14:textId="77777777" w:rsidR="009D12AF" w:rsidRPr="009D12AF" w:rsidRDefault="009D12AF" w:rsidP="00B34B80">
            <w:pPr>
              <w:rPr>
                <w:rFonts w:eastAsia="Times New Roman" w:cstheme="majorHAnsi"/>
                <w:color w:val="333333"/>
                <w:sz w:val="24"/>
                <w:szCs w:val="24"/>
                <w:shd w:val="clear" w:color="auto" w:fill="FFFFFF"/>
                <w:lang w:val="en-IN"/>
              </w:rPr>
            </w:pPr>
            <w:r w:rsidRPr="009D12AF">
              <w:rPr>
                <w:rFonts w:eastAsia="Times New Roman" w:cstheme="majorHAnsi"/>
                <w:color w:val="333333"/>
                <w:sz w:val="24"/>
                <w:szCs w:val="24"/>
                <w:shd w:val="clear" w:color="auto" w:fill="FFFFFF"/>
                <w:lang w:val="en-IN"/>
              </w:rPr>
              <w:t>HQL</w:t>
            </w:r>
          </w:p>
        </w:tc>
        <w:tc>
          <w:tcPr>
            <w:tcW w:w="2158" w:type="dxa"/>
          </w:tcPr>
          <w:p w14:paraId="087276C4" w14:textId="77777777" w:rsidR="009D12AF" w:rsidRPr="009D12AF" w:rsidRDefault="009D12AF" w:rsidP="00B34B80">
            <w:pPr>
              <w:rPr>
                <w:rFonts w:eastAsia="Times New Roman" w:cstheme="majorHAnsi"/>
                <w:color w:val="333333"/>
                <w:sz w:val="24"/>
                <w:szCs w:val="24"/>
                <w:shd w:val="clear" w:color="auto" w:fill="FFFFFF"/>
                <w:lang w:val="en-IN"/>
              </w:rPr>
            </w:pPr>
            <w:r w:rsidRPr="009D12AF">
              <w:rPr>
                <w:rFonts w:eastAsia="Times New Roman" w:cstheme="majorHAnsi"/>
                <w:color w:val="333333"/>
                <w:sz w:val="24"/>
                <w:szCs w:val="24"/>
                <w:shd w:val="clear" w:color="auto" w:fill="FFFFFF"/>
                <w:lang w:val="en-IN"/>
              </w:rPr>
              <w:t>Method name / JPQL</w:t>
            </w:r>
          </w:p>
        </w:tc>
      </w:tr>
    </w:tbl>
    <w:p w14:paraId="55905276" w14:textId="77777777" w:rsidR="009D7133" w:rsidRPr="00955A09" w:rsidRDefault="009D7133" w:rsidP="009D7133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333333"/>
          <w:sz w:val="28"/>
          <w:szCs w:val="28"/>
          <w:shd w:val="clear" w:color="auto" w:fill="FFFFFF"/>
        </w:rPr>
      </w:pPr>
    </w:p>
    <w:p w14:paraId="5F8A00BD" w14:textId="77777777" w:rsidR="00955A09" w:rsidRDefault="00955A09" w:rsidP="008D5242">
      <w:pPr>
        <w:rPr>
          <w:lang w:val="en-IN"/>
        </w:rPr>
      </w:pPr>
    </w:p>
    <w:p w14:paraId="5D16A69C" w14:textId="77777777" w:rsidR="00430639" w:rsidRPr="00430639" w:rsidRDefault="00430639" w:rsidP="00430639">
      <w:pPr>
        <w:rPr>
          <w:b/>
          <w:bCs/>
          <w:sz w:val="24"/>
          <w:szCs w:val="24"/>
          <w:lang w:val="en-IN"/>
        </w:rPr>
      </w:pPr>
      <w:r w:rsidRPr="00430639">
        <w:rPr>
          <w:b/>
          <w:bCs/>
          <w:sz w:val="24"/>
          <w:szCs w:val="24"/>
          <w:lang w:val="en-IN"/>
        </w:rPr>
        <w:t>Code Comparison: Hibernate vs Spring Data JPA</w:t>
      </w:r>
    </w:p>
    <w:p w14:paraId="49029F83" w14:textId="02D3990B" w:rsidR="00430639" w:rsidRPr="00430639" w:rsidRDefault="00430639" w:rsidP="00430639">
      <w:pPr>
        <w:rPr>
          <w:b/>
          <w:bCs/>
          <w:sz w:val="24"/>
          <w:szCs w:val="24"/>
          <w:lang w:val="en-IN"/>
        </w:rPr>
      </w:pPr>
      <w:r w:rsidRPr="00430639">
        <w:rPr>
          <w:b/>
          <w:bCs/>
          <w:sz w:val="24"/>
          <w:szCs w:val="24"/>
          <w:lang w:val="en-IN"/>
        </w:rPr>
        <w:t xml:space="preserve">Using Hibernate </w:t>
      </w:r>
    </w:p>
    <w:p w14:paraId="04AE5390" w14:textId="77777777" w:rsidR="00430639" w:rsidRPr="00430639" w:rsidRDefault="00430639" w:rsidP="00430639">
      <w:pPr>
        <w:rPr>
          <w:sz w:val="24"/>
          <w:szCs w:val="24"/>
          <w:lang w:val="en-IN"/>
        </w:rPr>
      </w:pPr>
      <w:r w:rsidRPr="00430639">
        <w:rPr>
          <w:sz w:val="24"/>
          <w:szCs w:val="24"/>
          <w:lang w:val="en-IN"/>
        </w:rPr>
        <w:t xml:space="preserve">public Integer </w:t>
      </w:r>
      <w:proofErr w:type="spellStart"/>
      <w:proofErr w:type="gramStart"/>
      <w:r w:rsidRPr="00430639">
        <w:rPr>
          <w:sz w:val="24"/>
          <w:szCs w:val="24"/>
          <w:lang w:val="en-IN"/>
        </w:rPr>
        <w:t>addEmployee</w:t>
      </w:r>
      <w:proofErr w:type="spellEnd"/>
      <w:r w:rsidRPr="00430639">
        <w:rPr>
          <w:sz w:val="24"/>
          <w:szCs w:val="24"/>
          <w:lang w:val="en-IN"/>
        </w:rPr>
        <w:t>(</w:t>
      </w:r>
      <w:proofErr w:type="gramEnd"/>
      <w:r w:rsidRPr="00430639">
        <w:rPr>
          <w:sz w:val="24"/>
          <w:szCs w:val="24"/>
          <w:lang w:val="en-IN"/>
        </w:rPr>
        <w:t>Employee employee) {</w:t>
      </w:r>
    </w:p>
    <w:p w14:paraId="2EC86F2A" w14:textId="77777777" w:rsidR="00430639" w:rsidRPr="00430639" w:rsidRDefault="00430639" w:rsidP="00430639">
      <w:pPr>
        <w:rPr>
          <w:sz w:val="24"/>
          <w:szCs w:val="24"/>
          <w:lang w:val="en-IN"/>
        </w:rPr>
      </w:pPr>
      <w:r w:rsidRPr="00430639">
        <w:rPr>
          <w:sz w:val="24"/>
          <w:szCs w:val="24"/>
          <w:lang w:val="en-IN"/>
        </w:rPr>
        <w:t xml:space="preserve">    Session </w:t>
      </w:r>
      <w:proofErr w:type="spellStart"/>
      <w:r w:rsidRPr="00430639">
        <w:rPr>
          <w:sz w:val="24"/>
          <w:szCs w:val="24"/>
          <w:lang w:val="en-IN"/>
        </w:rPr>
        <w:t>session</w:t>
      </w:r>
      <w:proofErr w:type="spellEnd"/>
      <w:r w:rsidRPr="00430639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430639">
        <w:rPr>
          <w:sz w:val="24"/>
          <w:szCs w:val="24"/>
          <w:lang w:val="en-IN"/>
        </w:rPr>
        <w:t>factory.openSession</w:t>
      </w:r>
      <w:proofErr w:type="spellEnd"/>
      <w:proofErr w:type="gramEnd"/>
      <w:r w:rsidRPr="00430639">
        <w:rPr>
          <w:sz w:val="24"/>
          <w:szCs w:val="24"/>
          <w:lang w:val="en-IN"/>
        </w:rPr>
        <w:t>();</w:t>
      </w:r>
    </w:p>
    <w:p w14:paraId="5A5D6C68" w14:textId="77777777" w:rsidR="00430639" w:rsidRPr="00430639" w:rsidRDefault="00430639" w:rsidP="00430639">
      <w:pPr>
        <w:rPr>
          <w:sz w:val="24"/>
          <w:szCs w:val="24"/>
          <w:lang w:val="en-IN"/>
        </w:rPr>
      </w:pPr>
      <w:r w:rsidRPr="00430639">
        <w:rPr>
          <w:sz w:val="24"/>
          <w:szCs w:val="24"/>
          <w:lang w:val="en-IN"/>
        </w:rPr>
        <w:t xml:space="preserve">    Transaction </w:t>
      </w:r>
      <w:proofErr w:type="spellStart"/>
      <w:r w:rsidRPr="00430639">
        <w:rPr>
          <w:sz w:val="24"/>
          <w:szCs w:val="24"/>
          <w:lang w:val="en-IN"/>
        </w:rPr>
        <w:t>tx</w:t>
      </w:r>
      <w:proofErr w:type="spellEnd"/>
      <w:r w:rsidRPr="00430639">
        <w:rPr>
          <w:sz w:val="24"/>
          <w:szCs w:val="24"/>
          <w:lang w:val="en-IN"/>
        </w:rPr>
        <w:t xml:space="preserve"> = null;</w:t>
      </w:r>
    </w:p>
    <w:p w14:paraId="4D14BCEE" w14:textId="77777777" w:rsidR="00430639" w:rsidRPr="00430639" w:rsidRDefault="00430639" w:rsidP="00430639">
      <w:pPr>
        <w:rPr>
          <w:sz w:val="24"/>
          <w:szCs w:val="24"/>
          <w:lang w:val="en-IN"/>
        </w:rPr>
      </w:pPr>
      <w:r w:rsidRPr="00430639">
        <w:rPr>
          <w:sz w:val="24"/>
          <w:szCs w:val="24"/>
          <w:lang w:val="en-IN"/>
        </w:rPr>
        <w:t xml:space="preserve">    Integer </w:t>
      </w:r>
      <w:proofErr w:type="spellStart"/>
      <w:r w:rsidRPr="00430639">
        <w:rPr>
          <w:sz w:val="24"/>
          <w:szCs w:val="24"/>
          <w:lang w:val="en-IN"/>
        </w:rPr>
        <w:t>employeeID</w:t>
      </w:r>
      <w:proofErr w:type="spellEnd"/>
      <w:r w:rsidRPr="00430639">
        <w:rPr>
          <w:sz w:val="24"/>
          <w:szCs w:val="24"/>
          <w:lang w:val="en-IN"/>
        </w:rPr>
        <w:t xml:space="preserve"> = null;</w:t>
      </w:r>
    </w:p>
    <w:p w14:paraId="2FA0C690" w14:textId="77777777" w:rsidR="00430639" w:rsidRPr="00430639" w:rsidRDefault="00430639" w:rsidP="00430639">
      <w:pPr>
        <w:rPr>
          <w:sz w:val="24"/>
          <w:szCs w:val="24"/>
          <w:lang w:val="en-IN"/>
        </w:rPr>
      </w:pPr>
    </w:p>
    <w:p w14:paraId="45EE3C75" w14:textId="77777777" w:rsidR="00430639" w:rsidRPr="00430639" w:rsidRDefault="00430639" w:rsidP="00430639">
      <w:pPr>
        <w:rPr>
          <w:sz w:val="24"/>
          <w:szCs w:val="24"/>
          <w:lang w:val="en-IN"/>
        </w:rPr>
      </w:pPr>
      <w:r w:rsidRPr="00430639">
        <w:rPr>
          <w:sz w:val="24"/>
          <w:szCs w:val="24"/>
          <w:lang w:val="en-IN"/>
        </w:rPr>
        <w:t xml:space="preserve">    try {</w:t>
      </w:r>
    </w:p>
    <w:p w14:paraId="5F922C8B" w14:textId="77777777" w:rsidR="00430639" w:rsidRPr="00430639" w:rsidRDefault="00430639" w:rsidP="00430639">
      <w:pPr>
        <w:rPr>
          <w:sz w:val="24"/>
          <w:szCs w:val="24"/>
          <w:lang w:val="en-IN"/>
        </w:rPr>
      </w:pPr>
      <w:r w:rsidRPr="00430639">
        <w:rPr>
          <w:sz w:val="24"/>
          <w:szCs w:val="24"/>
          <w:lang w:val="en-IN"/>
        </w:rPr>
        <w:t xml:space="preserve">        </w:t>
      </w:r>
      <w:proofErr w:type="spellStart"/>
      <w:r w:rsidRPr="00430639">
        <w:rPr>
          <w:sz w:val="24"/>
          <w:szCs w:val="24"/>
          <w:lang w:val="en-IN"/>
        </w:rPr>
        <w:t>tx</w:t>
      </w:r>
      <w:proofErr w:type="spellEnd"/>
      <w:r w:rsidRPr="00430639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430639">
        <w:rPr>
          <w:sz w:val="24"/>
          <w:szCs w:val="24"/>
          <w:lang w:val="en-IN"/>
        </w:rPr>
        <w:t>session.beginTransaction</w:t>
      </w:r>
      <w:proofErr w:type="spellEnd"/>
      <w:proofErr w:type="gramEnd"/>
      <w:r w:rsidRPr="00430639">
        <w:rPr>
          <w:sz w:val="24"/>
          <w:szCs w:val="24"/>
          <w:lang w:val="en-IN"/>
        </w:rPr>
        <w:t>();</w:t>
      </w:r>
    </w:p>
    <w:p w14:paraId="05C3BAC0" w14:textId="77777777" w:rsidR="00430639" w:rsidRPr="00430639" w:rsidRDefault="00430639" w:rsidP="00430639">
      <w:pPr>
        <w:rPr>
          <w:sz w:val="24"/>
          <w:szCs w:val="24"/>
          <w:lang w:val="en-IN"/>
        </w:rPr>
      </w:pPr>
      <w:r w:rsidRPr="00430639">
        <w:rPr>
          <w:sz w:val="24"/>
          <w:szCs w:val="24"/>
          <w:lang w:val="en-IN"/>
        </w:rPr>
        <w:t xml:space="preserve">        </w:t>
      </w:r>
      <w:proofErr w:type="spellStart"/>
      <w:r w:rsidRPr="00430639">
        <w:rPr>
          <w:sz w:val="24"/>
          <w:szCs w:val="24"/>
          <w:lang w:val="en-IN"/>
        </w:rPr>
        <w:t>employeeID</w:t>
      </w:r>
      <w:proofErr w:type="spellEnd"/>
      <w:r w:rsidRPr="00430639">
        <w:rPr>
          <w:sz w:val="24"/>
          <w:szCs w:val="24"/>
          <w:lang w:val="en-IN"/>
        </w:rPr>
        <w:t xml:space="preserve"> = (Integer) </w:t>
      </w:r>
      <w:proofErr w:type="spellStart"/>
      <w:proofErr w:type="gramStart"/>
      <w:r w:rsidRPr="00430639">
        <w:rPr>
          <w:sz w:val="24"/>
          <w:szCs w:val="24"/>
          <w:lang w:val="en-IN"/>
        </w:rPr>
        <w:t>session.save</w:t>
      </w:r>
      <w:proofErr w:type="spellEnd"/>
      <w:proofErr w:type="gramEnd"/>
      <w:r w:rsidRPr="00430639">
        <w:rPr>
          <w:sz w:val="24"/>
          <w:szCs w:val="24"/>
          <w:lang w:val="en-IN"/>
        </w:rPr>
        <w:t>(employee);</w:t>
      </w:r>
    </w:p>
    <w:p w14:paraId="40DFFA98" w14:textId="77777777" w:rsidR="00430639" w:rsidRPr="00430639" w:rsidRDefault="00430639" w:rsidP="00430639">
      <w:pPr>
        <w:rPr>
          <w:sz w:val="24"/>
          <w:szCs w:val="24"/>
          <w:lang w:val="en-IN"/>
        </w:rPr>
      </w:pPr>
      <w:r w:rsidRPr="00430639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430639">
        <w:rPr>
          <w:sz w:val="24"/>
          <w:szCs w:val="24"/>
          <w:lang w:val="en-IN"/>
        </w:rPr>
        <w:t>tx.commit</w:t>
      </w:r>
      <w:proofErr w:type="spellEnd"/>
      <w:proofErr w:type="gramEnd"/>
      <w:r w:rsidRPr="00430639">
        <w:rPr>
          <w:sz w:val="24"/>
          <w:szCs w:val="24"/>
          <w:lang w:val="en-IN"/>
        </w:rPr>
        <w:t>();</w:t>
      </w:r>
    </w:p>
    <w:p w14:paraId="6B9D5E73" w14:textId="77777777" w:rsidR="00430639" w:rsidRPr="00430639" w:rsidRDefault="00430639" w:rsidP="00430639">
      <w:pPr>
        <w:rPr>
          <w:sz w:val="24"/>
          <w:szCs w:val="24"/>
          <w:lang w:val="en-IN"/>
        </w:rPr>
      </w:pPr>
      <w:r w:rsidRPr="00430639">
        <w:rPr>
          <w:sz w:val="24"/>
          <w:szCs w:val="24"/>
          <w:lang w:val="en-IN"/>
        </w:rPr>
        <w:t xml:space="preserve">    } catch (</w:t>
      </w:r>
      <w:proofErr w:type="spellStart"/>
      <w:r w:rsidRPr="00430639">
        <w:rPr>
          <w:sz w:val="24"/>
          <w:szCs w:val="24"/>
          <w:lang w:val="en-IN"/>
        </w:rPr>
        <w:t>HibernateException</w:t>
      </w:r>
      <w:proofErr w:type="spellEnd"/>
      <w:r w:rsidRPr="00430639">
        <w:rPr>
          <w:sz w:val="24"/>
          <w:szCs w:val="24"/>
          <w:lang w:val="en-IN"/>
        </w:rPr>
        <w:t xml:space="preserve"> e) {</w:t>
      </w:r>
    </w:p>
    <w:p w14:paraId="0F3D5BB0" w14:textId="77777777" w:rsidR="00430639" w:rsidRPr="00430639" w:rsidRDefault="00430639" w:rsidP="00430639">
      <w:pPr>
        <w:rPr>
          <w:sz w:val="24"/>
          <w:szCs w:val="24"/>
          <w:lang w:val="en-IN"/>
        </w:rPr>
      </w:pPr>
      <w:r w:rsidRPr="00430639">
        <w:rPr>
          <w:sz w:val="24"/>
          <w:szCs w:val="24"/>
          <w:lang w:val="en-IN"/>
        </w:rPr>
        <w:t xml:space="preserve">        if (</w:t>
      </w:r>
      <w:proofErr w:type="spellStart"/>
      <w:proofErr w:type="gramStart"/>
      <w:r w:rsidRPr="00430639">
        <w:rPr>
          <w:sz w:val="24"/>
          <w:szCs w:val="24"/>
          <w:lang w:val="en-IN"/>
        </w:rPr>
        <w:t>tx</w:t>
      </w:r>
      <w:proofErr w:type="spellEnd"/>
      <w:r w:rsidRPr="00430639">
        <w:rPr>
          <w:sz w:val="24"/>
          <w:szCs w:val="24"/>
          <w:lang w:val="en-IN"/>
        </w:rPr>
        <w:t xml:space="preserve"> !</w:t>
      </w:r>
      <w:proofErr w:type="gramEnd"/>
      <w:r w:rsidRPr="00430639">
        <w:rPr>
          <w:sz w:val="24"/>
          <w:szCs w:val="24"/>
          <w:lang w:val="en-IN"/>
        </w:rPr>
        <w:t xml:space="preserve">= null) </w:t>
      </w:r>
      <w:proofErr w:type="spellStart"/>
      <w:proofErr w:type="gramStart"/>
      <w:r w:rsidRPr="00430639">
        <w:rPr>
          <w:sz w:val="24"/>
          <w:szCs w:val="24"/>
          <w:lang w:val="en-IN"/>
        </w:rPr>
        <w:t>tx.rollback</w:t>
      </w:r>
      <w:proofErr w:type="spellEnd"/>
      <w:proofErr w:type="gramEnd"/>
      <w:r w:rsidRPr="00430639">
        <w:rPr>
          <w:sz w:val="24"/>
          <w:szCs w:val="24"/>
          <w:lang w:val="en-IN"/>
        </w:rPr>
        <w:t>();</w:t>
      </w:r>
    </w:p>
    <w:p w14:paraId="3FF336CB" w14:textId="77777777" w:rsidR="00430639" w:rsidRPr="00430639" w:rsidRDefault="00430639" w:rsidP="00430639">
      <w:pPr>
        <w:rPr>
          <w:sz w:val="24"/>
          <w:szCs w:val="24"/>
          <w:lang w:val="en-IN"/>
        </w:rPr>
      </w:pPr>
      <w:r w:rsidRPr="00430639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430639">
        <w:rPr>
          <w:sz w:val="24"/>
          <w:szCs w:val="24"/>
          <w:lang w:val="en-IN"/>
        </w:rPr>
        <w:t>e.printStackTrace</w:t>
      </w:r>
      <w:proofErr w:type="spellEnd"/>
      <w:proofErr w:type="gramEnd"/>
      <w:r w:rsidRPr="00430639">
        <w:rPr>
          <w:sz w:val="24"/>
          <w:szCs w:val="24"/>
          <w:lang w:val="en-IN"/>
        </w:rPr>
        <w:t>();</w:t>
      </w:r>
    </w:p>
    <w:p w14:paraId="7089EB00" w14:textId="77777777" w:rsidR="00430639" w:rsidRPr="00430639" w:rsidRDefault="00430639" w:rsidP="00430639">
      <w:pPr>
        <w:rPr>
          <w:sz w:val="24"/>
          <w:szCs w:val="24"/>
          <w:lang w:val="en-IN"/>
        </w:rPr>
      </w:pPr>
      <w:r w:rsidRPr="00430639">
        <w:rPr>
          <w:sz w:val="24"/>
          <w:szCs w:val="24"/>
          <w:lang w:val="en-IN"/>
        </w:rPr>
        <w:t xml:space="preserve">    } finally {</w:t>
      </w:r>
    </w:p>
    <w:p w14:paraId="7609565C" w14:textId="77777777" w:rsidR="00430639" w:rsidRPr="00430639" w:rsidRDefault="00430639" w:rsidP="00430639">
      <w:pPr>
        <w:rPr>
          <w:sz w:val="24"/>
          <w:szCs w:val="24"/>
          <w:lang w:val="en-IN"/>
        </w:rPr>
      </w:pPr>
      <w:r w:rsidRPr="00430639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430639">
        <w:rPr>
          <w:sz w:val="24"/>
          <w:szCs w:val="24"/>
          <w:lang w:val="en-IN"/>
        </w:rPr>
        <w:t>session.close</w:t>
      </w:r>
      <w:proofErr w:type="spellEnd"/>
      <w:proofErr w:type="gramEnd"/>
      <w:r w:rsidRPr="00430639">
        <w:rPr>
          <w:sz w:val="24"/>
          <w:szCs w:val="24"/>
          <w:lang w:val="en-IN"/>
        </w:rPr>
        <w:t>();</w:t>
      </w:r>
    </w:p>
    <w:p w14:paraId="5F42EEE5" w14:textId="77777777" w:rsidR="00430639" w:rsidRPr="00430639" w:rsidRDefault="00430639" w:rsidP="00430639">
      <w:pPr>
        <w:rPr>
          <w:sz w:val="24"/>
          <w:szCs w:val="24"/>
          <w:lang w:val="en-IN"/>
        </w:rPr>
      </w:pPr>
      <w:r w:rsidRPr="00430639">
        <w:rPr>
          <w:sz w:val="24"/>
          <w:szCs w:val="24"/>
          <w:lang w:val="en-IN"/>
        </w:rPr>
        <w:t xml:space="preserve">    }</w:t>
      </w:r>
    </w:p>
    <w:p w14:paraId="25D3C18D" w14:textId="77777777" w:rsidR="00430639" w:rsidRPr="00430639" w:rsidRDefault="00430639" w:rsidP="00430639">
      <w:pPr>
        <w:rPr>
          <w:sz w:val="24"/>
          <w:szCs w:val="24"/>
          <w:lang w:val="en-IN"/>
        </w:rPr>
      </w:pPr>
      <w:r w:rsidRPr="00430639">
        <w:rPr>
          <w:sz w:val="24"/>
          <w:szCs w:val="24"/>
          <w:lang w:val="en-IN"/>
        </w:rPr>
        <w:t xml:space="preserve">    return </w:t>
      </w:r>
      <w:proofErr w:type="spellStart"/>
      <w:r w:rsidRPr="00430639">
        <w:rPr>
          <w:sz w:val="24"/>
          <w:szCs w:val="24"/>
          <w:lang w:val="en-IN"/>
        </w:rPr>
        <w:t>employeeID</w:t>
      </w:r>
      <w:proofErr w:type="spellEnd"/>
      <w:r w:rsidRPr="00430639">
        <w:rPr>
          <w:sz w:val="24"/>
          <w:szCs w:val="24"/>
          <w:lang w:val="en-IN"/>
        </w:rPr>
        <w:t>;</w:t>
      </w:r>
    </w:p>
    <w:p w14:paraId="47B50973" w14:textId="77777777" w:rsidR="00430639" w:rsidRPr="00430639" w:rsidRDefault="00430639" w:rsidP="00430639">
      <w:pPr>
        <w:rPr>
          <w:sz w:val="24"/>
          <w:szCs w:val="24"/>
          <w:lang w:val="en-IN"/>
        </w:rPr>
      </w:pPr>
      <w:r w:rsidRPr="00430639">
        <w:rPr>
          <w:sz w:val="24"/>
          <w:szCs w:val="24"/>
          <w:lang w:val="en-IN"/>
        </w:rPr>
        <w:t>}</w:t>
      </w:r>
    </w:p>
    <w:p w14:paraId="073868B5" w14:textId="7C64B958" w:rsidR="00430639" w:rsidRPr="00430639" w:rsidRDefault="00430639" w:rsidP="00430639">
      <w:pPr>
        <w:rPr>
          <w:sz w:val="24"/>
          <w:szCs w:val="24"/>
          <w:lang w:val="en-IN"/>
        </w:rPr>
      </w:pPr>
      <w:r w:rsidRPr="00430639">
        <w:rPr>
          <w:sz w:val="24"/>
          <w:szCs w:val="24"/>
          <w:lang w:val="en-IN"/>
        </w:rPr>
        <w:t xml:space="preserve"> </w:t>
      </w:r>
      <w:r w:rsidRPr="00430639">
        <w:rPr>
          <w:b/>
          <w:bCs/>
          <w:sz w:val="24"/>
          <w:szCs w:val="24"/>
          <w:lang w:val="en-IN"/>
        </w:rPr>
        <w:t>Disadvantages</w:t>
      </w:r>
      <w:r w:rsidRPr="00430639">
        <w:rPr>
          <w:sz w:val="24"/>
          <w:szCs w:val="24"/>
          <w:lang w:val="en-IN"/>
        </w:rPr>
        <w:t>:</w:t>
      </w:r>
    </w:p>
    <w:p w14:paraId="1A1598C2" w14:textId="77777777" w:rsidR="00430639" w:rsidRPr="00430639" w:rsidRDefault="00430639" w:rsidP="00430639">
      <w:pPr>
        <w:numPr>
          <w:ilvl w:val="0"/>
          <w:numId w:val="13"/>
        </w:numPr>
        <w:rPr>
          <w:sz w:val="24"/>
          <w:szCs w:val="24"/>
          <w:lang w:val="en-IN"/>
        </w:rPr>
      </w:pPr>
      <w:r w:rsidRPr="00430639">
        <w:rPr>
          <w:sz w:val="24"/>
          <w:szCs w:val="24"/>
          <w:lang w:val="en-IN"/>
        </w:rPr>
        <w:t>Manual session handling</w:t>
      </w:r>
    </w:p>
    <w:p w14:paraId="49921C5F" w14:textId="77777777" w:rsidR="00430639" w:rsidRPr="00430639" w:rsidRDefault="00430639" w:rsidP="00430639">
      <w:pPr>
        <w:numPr>
          <w:ilvl w:val="0"/>
          <w:numId w:val="13"/>
        </w:numPr>
        <w:rPr>
          <w:sz w:val="24"/>
          <w:szCs w:val="24"/>
          <w:lang w:val="en-IN"/>
        </w:rPr>
      </w:pPr>
      <w:r w:rsidRPr="00430639">
        <w:rPr>
          <w:sz w:val="24"/>
          <w:szCs w:val="24"/>
          <w:lang w:val="en-IN"/>
        </w:rPr>
        <w:t>Explicit transaction control</w:t>
      </w:r>
    </w:p>
    <w:p w14:paraId="055756CF" w14:textId="77777777" w:rsidR="00430639" w:rsidRDefault="00430639" w:rsidP="00430639">
      <w:pPr>
        <w:numPr>
          <w:ilvl w:val="0"/>
          <w:numId w:val="13"/>
        </w:numPr>
        <w:rPr>
          <w:sz w:val="24"/>
          <w:szCs w:val="24"/>
          <w:lang w:val="en-IN"/>
        </w:rPr>
      </w:pPr>
      <w:r w:rsidRPr="00430639">
        <w:rPr>
          <w:sz w:val="24"/>
          <w:szCs w:val="24"/>
          <w:lang w:val="en-IN"/>
        </w:rPr>
        <w:t>More boilerplate code</w:t>
      </w:r>
    </w:p>
    <w:p w14:paraId="23C4EAB5" w14:textId="77777777" w:rsidR="00CF0669" w:rsidRDefault="00CF0669" w:rsidP="00CF0669">
      <w:pPr>
        <w:rPr>
          <w:sz w:val="24"/>
          <w:szCs w:val="24"/>
          <w:lang w:val="en-IN"/>
        </w:rPr>
      </w:pPr>
    </w:p>
    <w:p w14:paraId="705C51A9" w14:textId="2BDAE9E0" w:rsidR="00CF0669" w:rsidRDefault="00CF0669" w:rsidP="00CF0669">
      <w:pPr>
        <w:rPr>
          <w:b/>
          <w:bCs/>
          <w:sz w:val="24"/>
          <w:szCs w:val="24"/>
          <w:lang w:val="en-IN"/>
        </w:rPr>
      </w:pPr>
      <w:r w:rsidRPr="00CF0669">
        <w:rPr>
          <w:b/>
          <w:bCs/>
          <w:sz w:val="24"/>
          <w:szCs w:val="24"/>
          <w:lang w:val="en-IN"/>
        </w:rPr>
        <w:t>Code</w:t>
      </w:r>
    </w:p>
    <w:p w14:paraId="3B579F62" w14:textId="127A34A2" w:rsidR="00CF0669" w:rsidRDefault="00AC305A" w:rsidP="00CF0669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Hibernate.cfg.xml</w:t>
      </w:r>
    </w:p>
    <w:p w14:paraId="0B40F999" w14:textId="77777777" w:rsidR="00AC305A" w:rsidRPr="00AC305A" w:rsidRDefault="00AC305A" w:rsidP="00AC305A">
      <w:pPr>
        <w:rPr>
          <w:sz w:val="24"/>
          <w:szCs w:val="24"/>
          <w:lang w:val="en-IN"/>
        </w:rPr>
      </w:pPr>
      <w:r w:rsidRPr="00AC305A">
        <w:rPr>
          <w:sz w:val="24"/>
          <w:szCs w:val="24"/>
          <w:lang w:val="en-IN"/>
        </w:rPr>
        <w:t>&lt;?xml</w:t>
      </w:r>
      <w:r w:rsidRPr="00AC305A">
        <w:rPr>
          <w:i/>
          <w:iCs/>
          <w:sz w:val="24"/>
          <w:szCs w:val="24"/>
          <w:lang w:val="en-IN"/>
        </w:rPr>
        <w:t xml:space="preserve"> version</w:t>
      </w:r>
      <w:r w:rsidRPr="00AC305A">
        <w:rPr>
          <w:sz w:val="24"/>
          <w:szCs w:val="24"/>
          <w:lang w:val="en-IN"/>
        </w:rPr>
        <w:t>="1.0"</w:t>
      </w:r>
      <w:r w:rsidRPr="00AC305A">
        <w:rPr>
          <w:i/>
          <w:iCs/>
          <w:sz w:val="24"/>
          <w:szCs w:val="24"/>
          <w:lang w:val="en-IN"/>
        </w:rPr>
        <w:t xml:space="preserve"> encoding</w:t>
      </w:r>
      <w:r w:rsidRPr="00AC305A">
        <w:rPr>
          <w:sz w:val="24"/>
          <w:szCs w:val="24"/>
          <w:lang w:val="en-IN"/>
        </w:rPr>
        <w:t>="utf-8"?&gt;</w:t>
      </w:r>
    </w:p>
    <w:p w14:paraId="56B413E2" w14:textId="77777777" w:rsidR="00AC305A" w:rsidRPr="00AC305A" w:rsidRDefault="00AC305A" w:rsidP="00AC305A">
      <w:pPr>
        <w:rPr>
          <w:sz w:val="24"/>
          <w:szCs w:val="24"/>
          <w:lang w:val="en-IN"/>
        </w:rPr>
      </w:pPr>
      <w:r w:rsidRPr="00AC305A">
        <w:rPr>
          <w:sz w:val="24"/>
          <w:szCs w:val="24"/>
          <w:lang w:val="en-IN"/>
        </w:rPr>
        <w:t xml:space="preserve">&lt;!DOCTYPE hibernate-configuration PUBLIC </w:t>
      </w:r>
    </w:p>
    <w:p w14:paraId="556BB2DF" w14:textId="77777777" w:rsidR="00AC305A" w:rsidRPr="00AC305A" w:rsidRDefault="00AC305A" w:rsidP="00AC305A">
      <w:pPr>
        <w:rPr>
          <w:sz w:val="24"/>
          <w:szCs w:val="24"/>
          <w:lang w:val="en-IN"/>
        </w:rPr>
      </w:pPr>
      <w:r w:rsidRPr="00AC305A">
        <w:rPr>
          <w:sz w:val="24"/>
          <w:szCs w:val="24"/>
          <w:lang w:val="en-IN"/>
        </w:rPr>
        <w:t>    "-//Hibernate/Hibernate Configuration DTD 3.0//EN"</w:t>
      </w:r>
    </w:p>
    <w:p w14:paraId="1FB9F2D3" w14:textId="77777777" w:rsidR="00AC305A" w:rsidRPr="00AC305A" w:rsidRDefault="00AC305A" w:rsidP="00AC305A">
      <w:pPr>
        <w:rPr>
          <w:sz w:val="24"/>
          <w:szCs w:val="24"/>
          <w:lang w:val="en-IN"/>
        </w:rPr>
      </w:pPr>
      <w:r w:rsidRPr="00AC305A">
        <w:rPr>
          <w:sz w:val="24"/>
          <w:szCs w:val="24"/>
          <w:lang w:val="en-IN"/>
        </w:rPr>
        <w:t>    "http://hibernate.sourceforge.net/hibernate-configuration-3.0.dtd"&gt;</w:t>
      </w:r>
    </w:p>
    <w:p w14:paraId="3BA54C03" w14:textId="77777777" w:rsidR="00AC305A" w:rsidRPr="00AC305A" w:rsidRDefault="00AC305A" w:rsidP="00AC305A">
      <w:pPr>
        <w:rPr>
          <w:sz w:val="24"/>
          <w:szCs w:val="24"/>
          <w:lang w:val="en-IN"/>
        </w:rPr>
      </w:pPr>
    </w:p>
    <w:p w14:paraId="4F61F43E" w14:textId="77777777" w:rsidR="00AC305A" w:rsidRPr="00AC305A" w:rsidRDefault="00AC305A" w:rsidP="00AC305A">
      <w:pPr>
        <w:rPr>
          <w:sz w:val="24"/>
          <w:szCs w:val="24"/>
          <w:lang w:val="en-IN"/>
        </w:rPr>
      </w:pPr>
      <w:r w:rsidRPr="00AC305A">
        <w:rPr>
          <w:sz w:val="24"/>
          <w:szCs w:val="24"/>
          <w:lang w:val="en-IN"/>
        </w:rPr>
        <w:lastRenderedPageBreak/>
        <w:t>&lt;hibernate-configuration&gt;</w:t>
      </w:r>
    </w:p>
    <w:p w14:paraId="6DC69B3B" w14:textId="663CBB81" w:rsidR="00AC305A" w:rsidRPr="00AC305A" w:rsidRDefault="00AC305A" w:rsidP="00AC305A">
      <w:pPr>
        <w:rPr>
          <w:sz w:val="24"/>
          <w:szCs w:val="24"/>
          <w:lang w:val="en-IN"/>
        </w:rPr>
      </w:pPr>
      <w:r w:rsidRPr="00AC305A">
        <w:rPr>
          <w:sz w:val="24"/>
          <w:szCs w:val="24"/>
          <w:lang w:val="en-IN"/>
        </w:rPr>
        <w:t>    &lt;session-factory&gt;</w:t>
      </w:r>
    </w:p>
    <w:p w14:paraId="773E06DD" w14:textId="77777777" w:rsidR="00AC305A" w:rsidRPr="00AC305A" w:rsidRDefault="00AC305A" w:rsidP="00AC305A">
      <w:pPr>
        <w:rPr>
          <w:sz w:val="24"/>
          <w:szCs w:val="24"/>
          <w:lang w:val="en-IN"/>
        </w:rPr>
      </w:pPr>
      <w:r w:rsidRPr="00AC305A">
        <w:rPr>
          <w:sz w:val="24"/>
          <w:szCs w:val="24"/>
          <w:lang w:val="en-IN"/>
        </w:rPr>
        <w:t xml:space="preserve">        &lt;property </w:t>
      </w:r>
      <w:r w:rsidRPr="00AC305A">
        <w:rPr>
          <w:i/>
          <w:iCs/>
          <w:sz w:val="24"/>
          <w:szCs w:val="24"/>
          <w:lang w:val="en-IN"/>
        </w:rPr>
        <w:t>name</w:t>
      </w:r>
      <w:r w:rsidRPr="00AC305A">
        <w:rPr>
          <w:sz w:val="24"/>
          <w:szCs w:val="24"/>
          <w:lang w:val="en-IN"/>
        </w:rPr>
        <w:t>="</w:t>
      </w:r>
      <w:proofErr w:type="gramStart"/>
      <w:r w:rsidRPr="00AC305A">
        <w:rPr>
          <w:sz w:val="24"/>
          <w:szCs w:val="24"/>
          <w:lang w:val="en-IN"/>
        </w:rPr>
        <w:t>hibernate.connection</w:t>
      </w:r>
      <w:proofErr w:type="gramEnd"/>
      <w:r w:rsidRPr="00AC305A">
        <w:rPr>
          <w:sz w:val="24"/>
          <w:szCs w:val="24"/>
          <w:lang w:val="en-IN"/>
        </w:rPr>
        <w:t>.driver_class"&gt;</w:t>
      </w:r>
      <w:proofErr w:type="gramStart"/>
      <w:r w:rsidRPr="00AC305A">
        <w:rPr>
          <w:sz w:val="24"/>
          <w:szCs w:val="24"/>
          <w:lang w:val="en-IN"/>
        </w:rPr>
        <w:t>com.mysql</w:t>
      </w:r>
      <w:proofErr w:type="gramEnd"/>
      <w:r w:rsidRPr="00AC305A">
        <w:rPr>
          <w:sz w:val="24"/>
          <w:szCs w:val="24"/>
          <w:lang w:val="en-IN"/>
        </w:rPr>
        <w:t>.</w:t>
      </w:r>
      <w:proofErr w:type="gramStart"/>
      <w:r w:rsidRPr="00AC305A">
        <w:rPr>
          <w:sz w:val="24"/>
          <w:szCs w:val="24"/>
          <w:lang w:val="en-IN"/>
        </w:rPr>
        <w:t>cj.jdbc</w:t>
      </w:r>
      <w:proofErr w:type="gramEnd"/>
      <w:r w:rsidRPr="00AC305A">
        <w:rPr>
          <w:sz w:val="24"/>
          <w:szCs w:val="24"/>
          <w:lang w:val="en-IN"/>
        </w:rPr>
        <w:t>.Driver&lt;/property&gt;</w:t>
      </w:r>
    </w:p>
    <w:p w14:paraId="219A43CC" w14:textId="77777777" w:rsidR="00AC305A" w:rsidRPr="00AC305A" w:rsidRDefault="00AC305A" w:rsidP="00AC305A">
      <w:pPr>
        <w:rPr>
          <w:sz w:val="24"/>
          <w:szCs w:val="24"/>
          <w:lang w:val="en-IN"/>
        </w:rPr>
      </w:pPr>
      <w:r w:rsidRPr="00AC305A">
        <w:rPr>
          <w:sz w:val="24"/>
          <w:szCs w:val="24"/>
          <w:lang w:val="en-IN"/>
        </w:rPr>
        <w:t xml:space="preserve">        &lt;property </w:t>
      </w:r>
      <w:r w:rsidRPr="00AC305A">
        <w:rPr>
          <w:i/>
          <w:iCs/>
          <w:sz w:val="24"/>
          <w:szCs w:val="24"/>
          <w:lang w:val="en-IN"/>
        </w:rPr>
        <w:t>name</w:t>
      </w:r>
      <w:r w:rsidRPr="00AC305A">
        <w:rPr>
          <w:sz w:val="24"/>
          <w:szCs w:val="24"/>
          <w:lang w:val="en-IN"/>
        </w:rPr>
        <w:t>="hibernate.connection.url"&gt;</w:t>
      </w:r>
      <w:proofErr w:type="gramStart"/>
      <w:r w:rsidRPr="00AC305A">
        <w:rPr>
          <w:sz w:val="24"/>
          <w:szCs w:val="24"/>
          <w:lang w:val="en-IN"/>
        </w:rPr>
        <w:t>jdbc:mysql://localhost:3306/orm_learn</w:t>
      </w:r>
      <w:proofErr w:type="gramEnd"/>
      <w:r w:rsidRPr="00AC305A">
        <w:rPr>
          <w:sz w:val="24"/>
          <w:szCs w:val="24"/>
          <w:lang w:val="en-IN"/>
        </w:rPr>
        <w:t>&lt;/property&gt;</w:t>
      </w:r>
    </w:p>
    <w:p w14:paraId="3627B829" w14:textId="77777777" w:rsidR="00AC305A" w:rsidRPr="00AC305A" w:rsidRDefault="00AC305A" w:rsidP="00AC305A">
      <w:pPr>
        <w:rPr>
          <w:sz w:val="24"/>
          <w:szCs w:val="24"/>
          <w:lang w:val="en-IN"/>
        </w:rPr>
      </w:pPr>
      <w:r w:rsidRPr="00AC305A">
        <w:rPr>
          <w:sz w:val="24"/>
          <w:szCs w:val="24"/>
          <w:lang w:val="en-IN"/>
        </w:rPr>
        <w:t xml:space="preserve">        &lt;property </w:t>
      </w:r>
      <w:r w:rsidRPr="00AC305A">
        <w:rPr>
          <w:i/>
          <w:iCs/>
          <w:sz w:val="24"/>
          <w:szCs w:val="24"/>
          <w:lang w:val="en-IN"/>
        </w:rPr>
        <w:t>name</w:t>
      </w:r>
      <w:r w:rsidRPr="00AC305A">
        <w:rPr>
          <w:sz w:val="24"/>
          <w:szCs w:val="24"/>
          <w:lang w:val="en-IN"/>
        </w:rPr>
        <w:t>="</w:t>
      </w:r>
      <w:proofErr w:type="spellStart"/>
      <w:proofErr w:type="gramStart"/>
      <w:r w:rsidRPr="00AC305A">
        <w:rPr>
          <w:sz w:val="24"/>
          <w:szCs w:val="24"/>
          <w:lang w:val="en-IN"/>
        </w:rPr>
        <w:t>hibernate.connection</w:t>
      </w:r>
      <w:proofErr w:type="gramEnd"/>
      <w:r w:rsidRPr="00AC305A">
        <w:rPr>
          <w:sz w:val="24"/>
          <w:szCs w:val="24"/>
          <w:lang w:val="en-IN"/>
        </w:rPr>
        <w:t>.username</w:t>
      </w:r>
      <w:proofErr w:type="spellEnd"/>
      <w:r w:rsidRPr="00AC305A">
        <w:rPr>
          <w:sz w:val="24"/>
          <w:szCs w:val="24"/>
          <w:lang w:val="en-IN"/>
        </w:rPr>
        <w:t>"&gt;root&lt;/property&gt;</w:t>
      </w:r>
    </w:p>
    <w:p w14:paraId="60AB7469" w14:textId="1D40523C" w:rsidR="00AC305A" w:rsidRPr="00AC305A" w:rsidRDefault="00AC305A" w:rsidP="00AC305A">
      <w:pPr>
        <w:rPr>
          <w:sz w:val="24"/>
          <w:szCs w:val="24"/>
          <w:lang w:val="en-IN"/>
        </w:rPr>
      </w:pPr>
      <w:r w:rsidRPr="00AC305A">
        <w:rPr>
          <w:sz w:val="24"/>
          <w:szCs w:val="24"/>
          <w:lang w:val="en-IN"/>
        </w:rPr>
        <w:t xml:space="preserve">        &lt;property </w:t>
      </w:r>
      <w:r w:rsidRPr="00AC305A">
        <w:rPr>
          <w:i/>
          <w:iCs/>
          <w:sz w:val="24"/>
          <w:szCs w:val="24"/>
          <w:lang w:val="en-IN"/>
        </w:rPr>
        <w:t>name</w:t>
      </w:r>
      <w:r w:rsidRPr="00AC305A">
        <w:rPr>
          <w:sz w:val="24"/>
          <w:szCs w:val="24"/>
          <w:lang w:val="en-IN"/>
        </w:rPr>
        <w:t>="</w:t>
      </w:r>
      <w:proofErr w:type="spellStart"/>
      <w:proofErr w:type="gramStart"/>
      <w:r w:rsidRPr="00AC305A">
        <w:rPr>
          <w:sz w:val="24"/>
          <w:szCs w:val="24"/>
          <w:lang w:val="en-IN"/>
        </w:rPr>
        <w:t>hibernate.connection</w:t>
      </w:r>
      <w:proofErr w:type="gramEnd"/>
      <w:r w:rsidRPr="00AC305A">
        <w:rPr>
          <w:sz w:val="24"/>
          <w:szCs w:val="24"/>
          <w:lang w:val="en-IN"/>
        </w:rPr>
        <w:t>.password</w:t>
      </w:r>
      <w:proofErr w:type="spellEnd"/>
      <w:r w:rsidRPr="00AC305A">
        <w:rPr>
          <w:sz w:val="24"/>
          <w:szCs w:val="24"/>
          <w:lang w:val="en-IN"/>
        </w:rPr>
        <w:t>"&gt;root&lt;/property&gt;</w:t>
      </w:r>
    </w:p>
    <w:p w14:paraId="2C9DC526" w14:textId="77777777" w:rsidR="00AC305A" w:rsidRPr="00AC305A" w:rsidRDefault="00AC305A" w:rsidP="00AC305A">
      <w:pPr>
        <w:rPr>
          <w:sz w:val="24"/>
          <w:szCs w:val="24"/>
          <w:lang w:val="en-IN"/>
        </w:rPr>
      </w:pPr>
      <w:r w:rsidRPr="00AC305A">
        <w:rPr>
          <w:sz w:val="24"/>
          <w:szCs w:val="24"/>
          <w:lang w:val="en-IN"/>
        </w:rPr>
        <w:t xml:space="preserve">        &lt;property </w:t>
      </w:r>
      <w:r w:rsidRPr="00AC305A">
        <w:rPr>
          <w:i/>
          <w:iCs/>
          <w:sz w:val="24"/>
          <w:szCs w:val="24"/>
          <w:lang w:val="en-IN"/>
        </w:rPr>
        <w:t>name</w:t>
      </w:r>
      <w:r w:rsidRPr="00AC305A">
        <w:rPr>
          <w:sz w:val="24"/>
          <w:szCs w:val="24"/>
          <w:lang w:val="en-IN"/>
        </w:rPr>
        <w:t>="</w:t>
      </w:r>
      <w:proofErr w:type="gramStart"/>
      <w:r w:rsidRPr="00AC305A">
        <w:rPr>
          <w:sz w:val="24"/>
          <w:szCs w:val="24"/>
          <w:lang w:val="en-IN"/>
        </w:rPr>
        <w:t>hibernate.dialect</w:t>
      </w:r>
      <w:proofErr w:type="gramEnd"/>
      <w:r w:rsidRPr="00AC305A">
        <w:rPr>
          <w:sz w:val="24"/>
          <w:szCs w:val="24"/>
          <w:lang w:val="en-IN"/>
        </w:rPr>
        <w:t>"&gt;</w:t>
      </w:r>
      <w:proofErr w:type="gramStart"/>
      <w:r w:rsidRPr="00AC305A">
        <w:rPr>
          <w:sz w:val="24"/>
          <w:szCs w:val="24"/>
          <w:lang w:val="en-IN"/>
        </w:rPr>
        <w:t>org.hibernate</w:t>
      </w:r>
      <w:proofErr w:type="gramEnd"/>
      <w:r w:rsidRPr="00AC305A">
        <w:rPr>
          <w:sz w:val="24"/>
          <w:szCs w:val="24"/>
          <w:lang w:val="en-IN"/>
        </w:rPr>
        <w:t>.</w:t>
      </w:r>
      <w:proofErr w:type="gramStart"/>
      <w:r w:rsidRPr="00AC305A">
        <w:rPr>
          <w:sz w:val="24"/>
          <w:szCs w:val="24"/>
          <w:lang w:val="en-IN"/>
        </w:rPr>
        <w:t>dialect.MySQLDialect</w:t>
      </w:r>
      <w:proofErr w:type="gramEnd"/>
      <w:r w:rsidRPr="00AC305A">
        <w:rPr>
          <w:sz w:val="24"/>
          <w:szCs w:val="24"/>
          <w:lang w:val="en-IN"/>
        </w:rPr>
        <w:t>&lt;/property&gt;</w:t>
      </w:r>
    </w:p>
    <w:p w14:paraId="3BA116F3" w14:textId="77777777" w:rsidR="00AC305A" w:rsidRPr="00AC305A" w:rsidRDefault="00AC305A" w:rsidP="00AC305A">
      <w:pPr>
        <w:rPr>
          <w:sz w:val="24"/>
          <w:szCs w:val="24"/>
          <w:lang w:val="en-IN"/>
        </w:rPr>
      </w:pPr>
      <w:r w:rsidRPr="00AC305A">
        <w:rPr>
          <w:sz w:val="24"/>
          <w:szCs w:val="24"/>
          <w:lang w:val="en-IN"/>
        </w:rPr>
        <w:t xml:space="preserve">        &lt;property </w:t>
      </w:r>
      <w:r w:rsidRPr="00AC305A">
        <w:rPr>
          <w:i/>
          <w:iCs/>
          <w:sz w:val="24"/>
          <w:szCs w:val="24"/>
          <w:lang w:val="en-IN"/>
        </w:rPr>
        <w:t>name</w:t>
      </w:r>
      <w:r w:rsidRPr="00AC305A">
        <w:rPr>
          <w:sz w:val="24"/>
          <w:szCs w:val="24"/>
          <w:lang w:val="en-IN"/>
        </w:rPr>
        <w:t>="</w:t>
      </w:r>
      <w:proofErr w:type="spellStart"/>
      <w:r w:rsidRPr="00AC305A">
        <w:rPr>
          <w:sz w:val="24"/>
          <w:szCs w:val="24"/>
          <w:lang w:val="en-IN"/>
        </w:rPr>
        <w:t>show_sql</w:t>
      </w:r>
      <w:proofErr w:type="spellEnd"/>
      <w:r w:rsidRPr="00AC305A">
        <w:rPr>
          <w:sz w:val="24"/>
          <w:szCs w:val="24"/>
          <w:lang w:val="en-IN"/>
        </w:rPr>
        <w:t>"&gt;true&lt;/property&gt;</w:t>
      </w:r>
    </w:p>
    <w:p w14:paraId="2DFA4172" w14:textId="77777777" w:rsidR="00AC305A" w:rsidRPr="00AC305A" w:rsidRDefault="00AC305A" w:rsidP="00AC305A">
      <w:pPr>
        <w:rPr>
          <w:sz w:val="24"/>
          <w:szCs w:val="24"/>
          <w:lang w:val="en-IN"/>
        </w:rPr>
      </w:pPr>
      <w:r w:rsidRPr="00AC305A">
        <w:rPr>
          <w:sz w:val="24"/>
          <w:szCs w:val="24"/>
          <w:lang w:val="en-IN"/>
        </w:rPr>
        <w:t xml:space="preserve">        &lt;property </w:t>
      </w:r>
      <w:r w:rsidRPr="00AC305A">
        <w:rPr>
          <w:i/>
          <w:iCs/>
          <w:sz w:val="24"/>
          <w:szCs w:val="24"/>
          <w:lang w:val="en-IN"/>
        </w:rPr>
        <w:t>name</w:t>
      </w:r>
      <w:r w:rsidRPr="00AC305A">
        <w:rPr>
          <w:sz w:val="24"/>
          <w:szCs w:val="24"/>
          <w:lang w:val="en-IN"/>
        </w:rPr>
        <w:t>="hbm2ddl.auto"&gt;update&lt;/property&gt;</w:t>
      </w:r>
    </w:p>
    <w:p w14:paraId="4156C8DF" w14:textId="109E91A1" w:rsidR="00AC305A" w:rsidRPr="00AC305A" w:rsidRDefault="00AC305A" w:rsidP="00AC305A">
      <w:pPr>
        <w:rPr>
          <w:sz w:val="24"/>
          <w:szCs w:val="24"/>
          <w:lang w:val="en-IN"/>
        </w:rPr>
      </w:pPr>
      <w:r w:rsidRPr="00AC305A">
        <w:rPr>
          <w:sz w:val="24"/>
          <w:szCs w:val="24"/>
          <w:lang w:val="en-IN"/>
        </w:rPr>
        <w:t xml:space="preserve">        &lt;property </w:t>
      </w:r>
      <w:r w:rsidRPr="00AC305A">
        <w:rPr>
          <w:i/>
          <w:iCs/>
          <w:sz w:val="24"/>
          <w:szCs w:val="24"/>
          <w:lang w:val="en-IN"/>
        </w:rPr>
        <w:t>name</w:t>
      </w:r>
      <w:r w:rsidRPr="00AC305A">
        <w:rPr>
          <w:sz w:val="24"/>
          <w:szCs w:val="24"/>
          <w:lang w:val="en-IN"/>
        </w:rPr>
        <w:t>="</w:t>
      </w:r>
      <w:proofErr w:type="spellStart"/>
      <w:proofErr w:type="gramStart"/>
      <w:r w:rsidRPr="00AC305A">
        <w:rPr>
          <w:sz w:val="24"/>
          <w:szCs w:val="24"/>
          <w:lang w:val="en-IN"/>
        </w:rPr>
        <w:t>hibernate.current</w:t>
      </w:r>
      <w:proofErr w:type="gramEnd"/>
      <w:r w:rsidRPr="00AC305A">
        <w:rPr>
          <w:sz w:val="24"/>
          <w:szCs w:val="24"/>
          <w:lang w:val="en-IN"/>
        </w:rPr>
        <w:t>_session_context_class</w:t>
      </w:r>
      <w:proofErr w:type="spellEnd"/>
      <w:r w:rsidRPr="00AC305A">
        <w:rPr>
          <w:sz w:val="24"/>
          <w:szCs w:val="24"/>
          <w:lang w:val="en-IN"/>
        </w:rPr>
        <w:t>"&gt;thread&lt;/property&gt;</w:t>
      </w:r>
    </w:p>
    <w:p w14:paraId="6CD71BC8" w14:textId="0BF82D53" w:rsidR="00AC305A" w:rsidRPr="00AC305A" w:rsidRDefault="00AC305A" w:rsidP="00AC305A">
      <w:pPr>
        <w:rPr>
          <w:sz w:val="24"/>
          <w:szCs w:val="24"/>
          <w:lang w:val="en-IN"/>
        </w:rPr>
      </w:pPr>
      <w:r w:rsidRPr="00AC305A">
        <w:rPr>
          <w:sz w:val="24"/>
          <w:szCs w:val="24"/>
          <w:lang w:val="en-IN"/>
        </w:rPr>
        <w:t xml:space="preserve">        &lt;mapping </w:t>
      </w:r>
      <w:r w:rsidRPr="00AC305A">
        <w:rPr>
          <w:i/>
          <w:iCs/>
          <w:sz w:val="24"/>
          <w:szCs w:val="24"/>
          <w:lang w:val="en-IN"/>
        </w:rPr>
        <w:t>class</w:t>
      </w:r>
      <w:r w:rsidRPr="00AC305A">
        <w:rPr>
          <w:sz w:val="24"/>
          <w:szCs w:val="24"/>
          <w:lang w:val="en-IN"/>
        </w:rPr>
        <w:t>="</w:t>
      </w:r>
      <w:proofErr w:type="spellStart"/>
      <w:r w:rsidRPr="00AC305A">
        <w:rPr>
          <w:sz w:val="24"/>
          <w:szCs w:val="24"/>
          <w:lang w:val="en-IN"/>
        </w:rPr>
        <w:t>com.</w:t>
      </w:r>
      <w:proofErr w:type="gramStart"/>
      <w:r w:rsidRPr="00AC305A">
        <w:rPr>
          <w:sz w:val="24"/>
          <w:szCs w:val="24"/>
          <w:lang w:val="en-IN"/>
        </w:rPr>
        <w:t>example.hibernate</w:t>
      </w:r>
      <w:proofErr w:type="gramEnd"/>
      <w:r w:rsidRPr="00AC305A">
        <w:rPr>
          <w:sz w:val="24"/>
          <w:szCs w:val="24"/>
          <w:lang w:val="en-IN"/>
        </w:rPr>
        <w:t>.</w:t>
      </w:r>
      <w:proofErr w:type="gramStart"/>
      <w:r w:rsidRPr="00AC305A">
        <w:rPr>
          <w:sz w:val="24"/>
          <w:szCs w:val="24"/>
          <w:lang w:val="en-IN"/>
        </w:rPr>
        <w:t>model.Employee</w:t>
      </w:r>
      <w:proofErr w:type="spellEnd"/>
      <w:proofErr w:type="gramEnd"/>
      <w:r w:rsidRPr="00AC305A">
        <w:rPr>
          <w:sz w:val="24"/>
          <w:szCs w:val="24"/>
          <w:lang w:val="en-IN"/>
        </w:rPr>
        <w:t>" /&gt;</w:t>
      </w:r>
    </w:p>
    <w:p w14:paraId="1351C790" w14:textId="77777777" w:rsidR="00AC305A" w:rsidRPr="00AC305A" w:rsidRDefault="00AC305A" w:rsidP="00AC305A">
      <w:pPr>
        <w:rPr>
          <w:sz w:val="24"/>
          <w:szCs w:val="24"/>
          <w:lang w:val="en-IN"/>
        </w:rPr>
      </w:pPr>
      <w:r w:rsidRPr="00AC305A">
        <w:rPr>
          <w:sz w:val="24"/>
          <w:szCs w:val="24"/>
          <w:lang w:val="en-IN"/>
        </w:rPr>
        <w:t>    &lt;/session-factory&gt;</w:t>
      </w:r>
    </w:p>
    <w:p w14:paraId="43619530" w14:textId="77777777" w:rsidR="00AC305A" w:rsidRDefault="00AC305A" w:rsidP="00AC305A">
      <w:pPr>
        <w:rPr>
          <w:sz w:val="24"/>
          <w:szCs w:val="24"/>
          <w:lang w:val="en-IN"/>
        </w:rPr>
      </w:pPr>
      <w:r w:rsidRPr="00AC305A">
        <w:rPr>
          <w:sz w:val="24"/>
          <w:szCs w:val="24"/>
          <w:lang w:val="en-IN"/>
        </w:rPr>
        <w:t>&lt;/hibernate-configuration&gt;</w:t>
      </w:r>
    </w:p>
    <w:p w14:paraId="5FACC83F" w14:textId="77777777" w:rsidR="00427E6F" w:rsidRDefault="00427E6F" w:rsidP="00AC305A">
      <w:pPr>
        <w:rPr>
          <w:sz w:val="24"/>
          <w:szCs w:val="24"/>
          <w:lang w:val="en-IN"/>
        </w:rPr>
      </w:pPr>
    </w:p>
    <w:p w14:paraId="29AB02EE" w14:textId="677F1478" w:rsidR="00427E6F" w:rsidRPr="00AC305A" w:rsidRDefault="000C2DCD" w:rsidP="00AC305A">
      <w:pPr>
        <w:rPr>
          <w:b/>
          <w:bCs/>
          <w:sz w:val="24"/>
          <w:szCs w:val="24"/>
          <w:lang w:val="en-IN"/>
        </w:rPr>
      </w:pPr>
      <w:r w:rsidRPr="000C2DCD">
        <w:rPr>
          <w:b/>
          <w:bCs/>
          <w:sz w:val="24"/>
          <w:szCs w:val="24"/>
          <w:lang w:val="en-IN"/>
        </w:rPr>
        <w:t>App.java</w:t>
      </w:r>
    </w:p>
    <w:p w14:paraId="53E6C182" w14:textId="6C39987A" w:rsidR="000C2DCD" w:rsidRPr="000C2DCD" w:rsidRDefault="000C2DCD" w:rsidP="000C2DCD">
      <w:pPr>
        <w:rPr>
          <w:sz w:val="24"/>
          <w:szCs w:val="24"/>
          <w:lang w:val="en-IN"/>
        </w:rPr>
      </w:pPr>
      <w:r w:rsidRPr="000C2DCD">
        <w:rPr>
          <w:sz w:val="24"/>
          <w:szCs w:val="24"/>
          <w:lang w:val="en-IN"/>
        </w:rPr>
        <w:t xml:space="preserve">package </w:t>
      </w:r>
      <w:proofErr w:type="spellStart"/>
      <w:r w:rsidRPr="000C2DCD">
        <w:rPr>
          <w:sz w:val="24"/>
          <w:szCs w:val="24"/>
          <w:lang w:val="en-IN"/>
        </w:rPr>
        <w:t>com.</w:t>
      </w:r>
      <w:proofErr w:type="gramStart"/>
      <w:r w:rsidRPr="000C2DCD">
        <w:rPr>
          <w:sz w:val="24"/>
          <w:szCs w:val="24"/>
          <w:lang w:val="en-IN"/>
        </w:rPr>
        <w:t>example.hibernate</w:t>
      </w:r>
      <w:proofErr w:type="spellEnd"/>
      <w:proofErr w:type="gramEnd"/>
      <w:r w:rsidRPr="000C2DCD">
        <w:rPr>
          <w:sz w:val="24"/>
          <w:szCs w:val="24"/>
          <w:lang w:val="en-IN"/>
        </w:rPr>
        <w:t>;</w:t>
      </w:r>
    </w:p>
    <w:p w14:paraId="569A7416" w14:textId="77777777" w:rsidR="000C2DCD" w:rsidRPr="000C2DCD" w:rsidRDefault="000C2DCD" w:rsidP="000C2DCD">
      <w:pPr>
        <w:rPr>
          <w:sz w:val="24"/>
          <w:szCs w:val="24"/>
          <w:lang w:val="en-IN"/>
        </w:rPr>
      </w:pPr>
      <w:r w:rsidRPr="000C2DCD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0C2DCD">
        <w:rPr>
          <w:sz w:val="24"/>
          <w:szCs w:val="24"/>
          <w:lang w:val="en-IN"/>
        </w:rPr>
        <w:t>org.hibernate</w:t>
      </w:r>
      <w:proofErr w:type="gramEnd"/>
      <w:r w:rsidRPr="000C2DCD">
        <w:rPr>
          <w:sz w:val="24"/>
          <w:szCs w:val="24"/>
          <w:lang w:val="en-IN"/>
        </w:rPr>
        <w:t>.Session</w:t>
      </w:r>
      <w:proofErr w:type="spellEnd"/>
      <w:r w:rsidRPr="000C2DCD">
        <w:rPr>
          <w:sz w:val="24"/>
          <w:szCs w:val="24"/>
          <w:lang w:val="en-IN"/>
        </w:rPr>
        <w:t>;</w:t>
      </w:r>
    </w:p>
    <w:p w14:paraId="7E64645A" w14:textId="77777777" w:rsidR="000C2DCD" w:rsidRPr="000C2DCD" w:rsidRDefault="000C2DCD" w:rsidP="000C2DCD">
      <w:pPr>
        <w:rPr>
          <w:sz w:val="24"/>
          <w:szCs w:val="24"/>
          <w:lang w:val="en-IN"/>
        </w:rPr>
      </w:pPr>
      <w:r w:rsidRPr="000C2DCD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0C2DCD">
        <w:rPr>
          <w:sz w:val="24"/>
          <w:szCs w:val="24"/>
          <w:lang w:val="en-IN"/>
        </w:rPr>
        <w:t>org.hibernate</w:t>
      </w:r>
      <w:proofErr w:type="gramEnd"/>
      <w:r w:rsidRPr="000C2DCD">
        <w:rPr>
          <w:sz w:val="24"/>
          <w:szCs w:val="24"/>
          <w:lang w:val="en-IN"/>
        </w:rPr>
        <w:t>.SessionFactory</w:t>
      </w:r>
      <w:proofErr w:type="spellEnd"/>
      <w:r w:rsidRPr="000C2DCD">
        <w:rPr>
          <w:sz w:val="24"/>
          <w:szCs w:val="24"/>
          <w:lang w:val="en-IN"/>
        </w:rPr>
        <w:t>;</w:t>
      </w:r>
    </w:p>
    <w:p w14:paraId="6C6AD444" w14:textId="77777777" w:rsidR="000C2DCD" w:rsidRPr="000C2DCD" w:rsidRDefault="000C2DCD" w:rsidP="000C2DCD">
      <w:pPr>
        <w:rPr>
          <w:sz w:val="24"/>
          <w:szCs w:val="24"/>
          <w:lang w:val="en-IN"/>
        </w:rPr>
      </w:pPr>
      <w:r w:rsidRPr="000C2DCD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0C2DCD">
        <w:rPr>
          <w:sz w:val="24"/>
          <w:szCs w:val="24"/>
          <w:lang w:val="en-IN"/>
        </w:rPr>
        <w:t>org.hibernate.cfg.Configuration</w:t>
      </w:r>
      <w:proofErr w:type="spellEnd"/>
      <w:proofErr w:type="gramEnd"/>
      <w:r w:rsidRPr="000C2DCD">
        <w:rPr>
          <w:sz w:val="24"/>
          <w:szCs w:val="24"/>
          <w:lang w:val="en-IN"/>
        </w:rPr>
        <w:t>;</w:t>
      </w:r>
    </w:p>
    <w:p w14:paraId="0DE6FC9E" w14:textId="2AD6A37E" w:rsidR="000C2DCD" w:rsidRPr="000C2DCD" w:rsidRDefault="000C2DCD" w:rsidP="000C2DCD">
      <w:pPr>
        <w:rPr>
          <w:sz w:val="24"/>
          <w:szCs w:val="24"/>
          <w:lang w:val="en-IN"/>
        </w:rPr>
      </w:pPr>
      <w:r w:rsidRPr="000C2DCD">
        <w:rPr>
          <w:sz w:val="24"/>
          <w:szCs w:val="24"/>
          <w:lang w:val="en-IN"/>
        </w:rPr>
        <w:t xml:space="preserve">import </w:t>
      </w:r>
      <w:proofErr w:type="spellStart"/>
      <w:r w:rsidRPr="000C2DCD">
        <w:rPr>
          <w:sz w:val="24"/>
          <w:szCs w:val="24"/>
          <w:lang w:val="en-IN"/>
        </w:rPr>
        <w:t>com.</w:t>
      </w:r>
      <w:proofErr w:type="gramStart"/>
      <w:r w:rsidRPr="000C2DCD">
        <w:rPr>
          <w:sz w:val="24"/>
          <w:szCs w:val="24"/>
          <w:lang w:val="en-IN"/>
        </w:rPr>
        <w:t>example.hibernate</w:t>
      </w:r>
      <w:proofErr w:type="gramEnd"/>
      <w:r w:rsidRPr="000C2DCD">
        <w:rPr>
          <w:sz w:val="24"/>
          <w:szCs w:val="24"/>
          <w:lang w:val="en-IN"/>
        </w:rPr>
        <w:t>.</w:t>
      </w:r>
      <w:proofErr w:type="gramStart"/>
      <w:r w:rsidRPr="000C2DCD">
        <w:rPr>
          <w:sz w:val="24"/>
          <w:szCs w:val="24"/>
          <w:lang w:val="en-IN"/>
        </w:rPr>
        <w:t>model.Employee</w:t>
      </w:r>
      <w:proofErr w:type="spellEnd"/>
      <w:proofErr w:type="gramEnd"/>
      <w:r w:rsidRPr="000C2DCD">
        <w:rPr>
          <w:sz w:val="24"/>
          <w:szCs w:val="24"/>
          <w:lang w:val="en-IN"/>
        </w:rPr>
        <w:t>;</w:t>
      </w:r>
    </w:p>
    <w:p w14:paraId="7175F916" w14:textId="77777777" w:rsidR="000C2DCD" w:rsidRPr="000C2DCD" w:rsidRDefault="000C2DCD" w:rsidP="000C2DCD">
      <w:pPr>
        <w:rPr>
          <w:sz w:val="24"/>
          <w:szCs w:val="24"/>
          <w:lang w:val="en-IN"/>
        </w:rPr>
      </w:pPr>
      <w:r w:rsidRPr="000C2DCD">
        <w:rPr>
          <w:sz w:val="24"/>
          <w:szCs w:val="24"/>
          <w:lang w:val="en-IN"/>
        </w:rPr>
        <w:t>public class App {</w:t>
      </w:r>
    </w:p>
    <w:p w14:paraId="55E1A9F7" w14:textId="77777777" w:rsidR="000C2DCD" w:rsidRPr="000C2DCD" w:rsidRDefault="000C2DCD" w:rsidP="000C2DCD">
      <w:pPr>
        <w:rPr>
          <w:sz w:val="24"/>
          <w:szCs w:val="24"/>
          <w:lang w:val="en-IN"/>
        </w:rPr>
      </w:pPr>
      <w:r w:rsidRPr="000C2DCD">
        <w:rPr>
          <w:sz w:val="24"/>
          <w:szCs w:val="24"/>
          <w:lang w:val="en-IN"/>
        </w:rPr>
        <w:t xml:space="preserve">    public static void </w:t>
      </w:r>
      <w:proofErr w:type="gramStart"/>
      <w:r w:rsidRPr="000C2DCD">
        <w:rPr>
          <w:sz w:val="24"/>
          <w:szCs w:val="24"/>
          <w:lang w:val="en-IN"/>
        </w:rPr>
        <w:t>main(String[</w:t>
      </w:r>
      <w:proofErr w:type="gramEnd"/>
      <w:r w:rsidRPr="000C2DCD">
        <w:rPr>
          <w:sz w:val="24"/>
          <w:szCs w:val="24"/>
          <w:lang w:val="en-IN"/>
        </w:rPr>
        <w:t xml:space="preserve">] </w:t>
      </w:r>
      <w:proofErr w:type="spellStart"/>
      <w:r w:rsidRPr="000C2DCD">
        <w:rPr>
          <w:sz w:val="24"/>
          <w:szCs w:val="24"/>
          <w:lang w:val="en-IN"/>
        </w:rPr>
        <w:t>args</w:t>
      </w:r>
      <w:proofErr w:type="spellEnd"/>
      <w:r w:rsidRPr="000C2DCD">
        <w:rPr>
          <w:sz w:val="24"/>
          <w:szCs w:val="24"/>
          <w:lang w:val="en-IN"/>
        </w:rPr>
        <w:t>) {</w:t>
      </w:r>
    </w:p>
    <w:p w14:paraId="4D425500" w14:textId="77777777" w:rsidR="000C2DCD" w:rsidRPr="000C2DCD" w:rsidRDefault="000C2DCD" w:rsidP="000C2DCD">
      <w:pPr>
        <w:rPr>
          <w:sz w:val="24"/>
          <w:szCs w:val="24"/>
          <w:lang w:val="en-IN"/>
        </w:rPr>
      </w:pPr>
      <w:r w:rsidRPr="000C2DCD">
        <w:rPr>
          <w:sz w:val="24"/>
          <w:szCs w:val="24"/>
          <w:lang w:val="en-IN"/>
        </w:rPr>
        <w:lastRenderedPageBreak/>
        <w:t xml:space="preserve">        </w:t>
      </w:r>
      <w:proofErr w:type="spellStart"/>
      <w:r w:rsidRPr="000C2DCD">
        <w:rPr>
          <w:sz w:val="24"/>
          <w:szCs w:val="24"/>
          <w:lang w:val="en-IN"/>
        </w:rPr>
        <w:t>SessionFactory</w:t>
      </w:r>
      <w:proofErr w:type="spellEnd"/>
      <w:r w:rsidRPr="000C2DCD">
        <w:rPr>
          <w:sz w:val="24"/>
          <w:szCs w:val="24"/>
          <w:lang w:val="en-IN"/>
        </w:rPr>
        <w:t xml:space="preserve"> factory = new </w:t>
      </w:r>
      <w:proofErr w:type="gramStart"/>
      <w:r w:rsidRPr="000C2DCD">
        <w:rPr>
          <w:sz w:val="24"/>
          <w:szCs w:val="24"/>
          <w:lang w:val="en-IN"/>
        </w:rPr>
        <w:t>Configuration(</w:t>
      </w:r>
      <w:proofErr w:type="gramEnd"/>
      <w:r w:rsidRPr="000C2DCD">
        <w:rPr>
          <w:sz w:val="24"/>
          <w:szCs w:val="24"/>
          <w:lang w:val="en-IN"/>
        </w:rPr>
        <w:t>)</w:t>
      </w:r>
    </w:p>
    <w:p w14:paraId="04C3CCE7" w14:textId="77777777" w:rsidR="000C2DCD" w:rsidRPr="000C2DCD" w:rsidRDefault="000C2DCD" w:rsidP="000C2DCD">
      <w:pPr>
        <w:rPr>
          <w:sz w:val="24"/>
          <w:szCs w:val="24"/>
          <w:lang w:val="en-IN"/>
        </w:rPr>
      </w:pPr>
      <w:r w:rsidRPr="000C2DCD">
        <w:rPr>
          <w:sz w:val="24"/>
          <w:szCs w:val="24"/>
          <w:lang w:val="en-IN"/>
        </w:rPr>
        <w:t xml:space="preserve">                </w:t>
      </w:r>
      <w:proofErr w:type="gramStart"/>
      <w:r w:rsidRPr="000C2DCD">
        <w:rPr>
          <w:sz w:val="24"/>
          <w:szCs w:val="24"/>
          <w:lang w:val="en-IN"/>
        </w:rPr>
        <w:t>.configure</w:t>
      </w:r>
      <w:proofErr w:type="gramEnd"/>
      <w:r w:rsidRPr="000C2DCD">
        <w:rPr>
          <w:sz w:val="24"/>
          <w:szCs w:val="24"/>
          <w:lang w:val="en-IN"/>
        </w:rPr>
        <w:t>("hibernate.cfg.xml")</w:t>
      </w:r>
    </w:p>
    <w:p w14:paraId="66985C9C" w14:textId="77777777" w:rsidR="000C2DCD" w:rsidRPr="000C2DCD" w:rsidRDefault="000C2DCD" w:rsidP="000C2DCD">
      <w:pPr>
        <w:rPr>
          <w:sz w:val="24"/>
          <w:szCs w:val="24"/>
          <w:lang w:val="en-IN"/>
        </w:rPr>
      </w:pPr>
      <w:r w:rsidRPr="000C2DCD">
        <w:rPr>
          <w:sz w:val="24"/>
          <w:szCs w:val="24"/>
          <w:lang w:val="en-IN"/>
        </w:rPr>
        <w:t xml:space="preserve">                </w:t>
      </w:r>
      <w:proofErr w:type="gramStart"/>
      <w:r w:rsidRPr="000C2DCD">
        <w:rPr>
          <w:sz w:val="24"/>
          <w:szCs w:val="24"/>
          <w:lang w:val="en-IN"/>
        </w:rPr>
        <w:t>.</w:t>
      </w:r>
      <w:proofErr w:type="spellStart"/>
      <w:r w:rsidRPr="000C2DCD">
        <w:rPr>
          <w:sz w:val="24"/>
          <w:szCs w:val="24"/>
          <w:lang w:val="en-IN"/>
        </w:rPr>
        <w:t>addAnnotatedClass</w:t>
      </w:r>
      <w:proofErr w:type="spellEnd"/>
      <w:proofErr w:type="gramEnd"/>
      <w:r w:rsidRPr="000C2DCD">
        <w:rPr>
          <w:sz w:val="24"/>
          <w:szCs w:val="24"/>
          <w:lang w:val="en-IN"/>
        </w:rPr>
        <w:t>(</w:t>
      </w:r>
      <w:proofErr w:type="spellStart"/>
      <w:r w:rsidRPr="000C2DCD">
        <w:rPr>
          <w:sz w:val="24"/>
          <w:szCs w:val="24"/>
          <w:lang w:val="en-IN"/>
        </w:rPr>
        <w:t>Employee.class</w:t>
      </w:r>
      <w:proofErr w:type="spellEnd"/>
      <w:r w:rsidRPr="000C2DCD">
        <w:rPr>
          <w:sz w:val="24"/>
          <w:szCs w:val="24"/>
          <w:lang w:val="en-IN"/>
        </w:rPr>
        <w:t>)</w:t>
      </w:r>
    </w:p>
    <w:p w14:paraId="06045AAC" w14:textId="651F3EAC" w:rsidR="000C2DCD" w:rsidRPr="000C2DCD" w:rsidRDefault="000C2DCD" w:rsidP="000C2DCD">
      <w:pPr>
        <w:rPr>
          <w:sz w:val="24"/>
          <w:szCs w:val="24"/>
          <w:lang w:val="en-IN"/>
        </w:rPr>
      </w:pPr>
      <w:r w:rsidRPr="000C2DCD">
        <w:rPr>
          <w:sz w:val="24"/>
          <w:szCs w:val="24"/>
          <w:lang w:val="en-IN"/>
        </w:rPr>
        <w:t xml:space="preserve">                </w:t>
      </w:r>
      <w:proofErr w:type="gramStart"/>
      <w:r w:rsidRPr="000C2DCD">
        <w:rPr>
          <w:sz w:val="24"/>
          <w:szCs w:val="24"/>
          <w:lang w:val="en-IN"/>
        </w:rPr>
        <w:t>.</w:t>
      </w:r>
      <w:proofErr w:type="spellStart"/>
      <w:r w:rsidRPr="000C2DCD">
        <w:rPr>
          <w:sz w:val="24"/>
          <w:szCs w:val="24"/>
          <w:lang w:val="en-IN"/>
        </w:rPr>
        <w:t>buildSessionFactory</w:t>
      </w:r>
      <w:proofErr w:type="spellEnd"/>
      <w:proofErr w:type="gramEnd"/>
      <w:r w:rsidRPr="000C2DCD">
        <w:rPr>
          <w:sz w:val="24"/>
          <w:szCs w:val="24"/>
          <w:lang w:val="en-IN"/>
        </w:rPr>
        <w:t>();</w:t>
      </w:r>
    </w:p>
    <w:p w14:paraId="412FAE5F" w14:textId="2A14A109" w:rsidR="000C2DCD" w:rsidRPr="000C2DCD" w:rsidRDefault="000C2DCD" w:rsidP="000C2DCD">
      <w:pPr>
        <w:rPr>
          <w:sz w:val="24"/>
          <w:szCs w:val="24"/>
          <w:lang w:val="en-IN"/>
        </w:rPr>
      </w:pPr>
      <w:r w:rsidRPr="000C2DCD">
        <w:rPr>
          <w:sz w:val="24"/>
          <w:szCs w:val="24"/>
          <w:lang w:val="en-IN"/>
        </w:rPr>
        <w:t xml:space="preserve">        Session </w:t>
      </w:r>
      <w:proofErr w:type="spellStart"/>
      <w:r w:rsidRPr="000C2DCD">
        <w:rPr>
          <w:sz w:val="24"/>
          <w:szCs w:val="24"/>
          <w:lang w:val="en-IN"/>
        </w:rPr>
        <w:t>session</w:t>
      </w:r>
      <w:proofErr w:type="spellEnd"/>
      <w:r w:rsidRPr="000C2DCD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0C2DCD">
        <w:rPr>
          <w:sz w:val="24"/>
          <w:szCs w:val="24"/>
          <w:lang w:val="en-IN"/>
        </w:rPr>
        <w:t>factory.getCurrentSession</w:t>
      </w:r>
      <w:proofErr w:type="spellEnd"/>
      <w:proofErr w:type="gramEnd"/>
      <w:r w:rsidRPr="000C2DCD">
        <w:rPr>
          <w:sz w:val="24"/>
          <w:szCs w:val="24"/>
          <w:lang w:val="en-IN"/>
        </w:rPr>
        <w:t>();</w:t>
      </w:r>
    </w:p>
    <w:p w14:paraId="5D41465B" w14:textId="77777777" w:rsidR="000C2DCD" w:rsidRPr="000C2DCD" w:rsidRDefault="000C2DCD" w:rsidP="000C2DCD">
      <w:pPr>
        <w:rPr>
          <w:sz w:val="24"/>
          <w:szCs w:val="24"/>
          <w:lang w:val="en-IN"/>
        </w:rPr>
      </w:pPr>
      <w:r w:rsidRPr="000C2DCD">
        <w:rPr>
          <w:sz w:val="24"/>
          <w:szCs w:val="24"/>
          <w:lang w:val="en-IN"/>
        </w:rPr>
        <w:t>        try {</w:t>
      </w:r>
    </w:p>
    <w:p w14:paraId="2C34F4B7" w14:textId="77777777" w:rsidR="000C2DCD" w:rsidRPr="000C2DCD" w:rsidRDefault="000C2DCD" w:rsidP="000C2DCD">
      <w:pPr>
        <w:rPr>
          <w:sz w:val="24"/>
          <w:szCs w:val="24"/>
          <w:lang w:val="en-IN"/>
        </w:rPr>
      </w:pPr>
      <w:r w:rsidRPr="000C2DCD">
        <w:rPr>
          <w:sz w:val="24"/>
          <w:szCs w:val="24"/>
          <w:lang w:val="en-IN"/>
        </w:rPr>
        <w:t xml:space="preserve">            Employee emp = new </w:t>
      </w:r>
      <w:proofErr w:type="gramStart"/>
      <w:r w:rsidRPr="000C2DCD">
        <w:rPr>
          <w:sz w:val="24"/>
          <w:szCs w:val="24"/>
          <w:lang w:val="en-IN"/>
        </w:rPr>
        <w:t>Employee(</w:t>
      </w:r>
      <w:proofErr w:type="gramEnd"/>
      <w:r w:rsidRPr="000C2DCD">
        <w:rPr>
          <w:sz w:val="24"/>
          <w:szCs w:val="24"/>
          <w:lang w:val="en-IN"/>
        </w:rPr>
        <w:t>);</w:t>
      </w:r>
    </w:p>
    <w:p w14:paraId="4A6EF923" w14:textId="5914898A" w:rsidR="000C2DCD" w:rsidRPr="000C2DCD" w:rsidRDefault="000C2DCD" w:rsidP="000C2DCD">
      <w:pPr>
        <w:rPr>
          <w:sz w:val="24"/>
          <w:szCs w:val="24"/>
          <w:lang w:val="en-IN"/>
        </w:rPr>
      </w:pPr>
      <w:r w:rsidRPr="000C2DCD">
        <w:rPr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0C2DCD">
        <w:rPr>
          <w:sz w:val="24"/>
          <w:szCs w:val="24"/>
          <w:lang w:val="en-IN"/>
        </w:rPr>
        <w:t>emp.setName</w:t>
      </w:r>
      <w:proofErr w:type="spellEnd"/>
      <w:proofErr w:type="gramEnd"/>
      <w:r w:rsidRPr="000C2DCD">
        <w:rPr>
          <w:sz w:val="24"/>
          <w:szCs w:val="24"/>
          <w:lang w:val="en-IN"/>
        </w:rPr>
        <w:t>("Elsa");</w:t>
      </w:r>
    </w:p>
    <w:p w14:paraId="1E588CA8" w14:textId="77777777" w:rsidR="000C2DCD" w:rsidRPr="000C2DCD" w:rsidRDefault="000C2DCD" w:rsidP="000C2DCD">
      <w:pPr>
        <w:rPr>
          <w:sz w:val="24"/>
          <w:szCs w:val="24"/>
          <w:lang w:val="en-IN"/>
        </w:rPr>
      </w:pPr>
      <w:r w:rsidRPr="000C2DCD">
        <w:rPr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0C2DCD">
        <w:rPr>
          <w:sz w:val="24"/>
          <w:szCs w:val="24"/>
          <w:lang w:val="en-IN"/>
        </w:rPr>
        <w:t>session.beginTransaction</w:t>
      </w:r>
      <w:proofErr w:type="spellEnd"/>
      <w:proofErr w:type="gramEnd"/>
      <w:r w:rsidRPr="000C2DCD">
        <w:rPr>
          <w:sz w:val="24"/>
          <w:szCs w:val="24"/>
          <w:lang w:val="en-IN"/>
        </w:rPr>
        <w:t>();</w:t>
      </w:r>
    </w:p>
    <w:p w14:paraId="4618D3CF" w14:textId="77777777" w:rsidR="000C2DCD" w:rsidRPr="000C2DCD" w:rsidRDefault="000C2DCD" w:rsidP="000C2DCD">
      <w:pPr>
        <w:rPr>
          <w:sz w:val="24"/>
          <w:szCs w:val="24"/>
          <w:lang w:val="en-IN"/>
        </w:rPr>
      </w:pPr>
      <w:r w:rsidRPr="000C2DCD">
        <w:rPr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0C2DCD">
        <w:rPr>
          <w:sz w:val="24"/>
          <w:szCs w:val="24"/>
          <w:lang w:val="en-IN"/>
        </w:rPr>
        <w:t>session.save</w:t>
      </w:r>
      <w:proofErr w:type="spellEnd"/>
      <w:proofErr w:type="gramEnd"/>
      <w:r w:rsidRPr="000C2DCD">
        <w:rPr>
          <w:sz w:val="24"/>
          <w:szCs w:val="24"/>
          <w:lang w:val="en-IN"/>
        </w:rPr>
        <w:t>(emp);</w:t>
      </w:r>
    </w:p>
    <w:p w14:paraId="48F52CF1" w14:textId="3CF7F05A" w:rsidR="000C2DCD" w:rsidRPr="000C2DCD" w:rsidRDefault="000C2DCD" w:rsidP="000C2DCD">
      <w:pPr>
        <w:rPr>
          <w:sz w:val="24"/>
          <w:szCs w:val="24"/>
          <w:lang w:val="en-IN"/>
        </w:rPr>
      </w:pPr>
      <w:r w:rsidRPr="000C2DCD">
        <w:rPr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0C2DCD">
        <w:rPr>
          <w:sz w:val="24"/>
          <w:szCs w:val="24"/>
          <w:lang w:val="en-IN"/>
        </w:rPr>
        <w:t>session.getTransaction</w:t>
      </w:r>
      <w:proofErr w:type="spellEnd"/>
      <w:proofErr w:type="gramEnd"/>
      <w:r w:rsidRPr="000C2DCD">
        <w:rPr>
          <w:sz w:val="24"/>
          <w:szCs w:val="24"/>
          <w:lang w:val="en-IN"/>
        </w:rPr>
        <w:t>(</w:t>
      </w:r>
      <w:proofErr w:type="gramStart"/>
      <w:r w:rsidRPr="000C2DCD">
        <w:rPr>
          <w:sz w:val="24"/>
          <w:szCs w:val="24"/>
          <w:lang w:val="en-IN"/>
        </w:rPr>
        <w:t>).commit</w:t>
      </w:r>
      <w:proofErr w:type="gramEnd"/>
      <w:r w:rsidRPr="000C2DCD">
        <w:rPr>
          <w:sz w:val="24"/>
          <w:szCs w:val="24"/>
          <w:lang w:val="en-IN"/>
        </w:rPr>
        <w:t>();</w:t>
      </w:r>
    </w:p>
    <w:p w14:paraId="00C9E934" w14:textId="77777777" w:rsidR="000C2DCD" w:rsidRPr="000C2DCD" w:rsidRDefault="000C2DCD" w:rsidP="000C2DCD">
      <w:pPr>
        <w:rPr>
          <w:sz w:val="24"/>
          <w:szCs w:val="24"/>
          <w:lang w:val="en-IN"/>
        </w:rPr>
      </w:pPr>
      <w:r w:rsidRPr="000C2DCD">
        <w:rPr>
          <w:sz w:val="24"/>
          <w:szCs w:val="24"/>
          <w:lang w:val="en-IN"/>
        </w:rPr>
        <w:t xml:space="preserve">            </w:t>
      </w:r>
      <w:proofErr w:type="spellStart"/>
      <w:r w:rsidRPr="000C2DCD">
        <w:rPr>
          <w:sz w:val="24"/>
          <w:szCs w:val="24"/>
          <w:lang w:val="en-IN"/>
        </w:rPr>
        <w:t>System.out.println</w:t>
      </w:r>
      <w:proofErr w:type="spellEnd"/>
      <w:r w:rsidRPr="000C2DCD">
        <w:rPr>
          <w:sz w:val="24"/>
          <w:szCs w:val="24"/>
          <w:lang w:val="en-IN"/>
        </w:rPr>
        <w:t>("Saved Successfully!");</w:t>
      </w:r>
    </w:p>
    <w:p w14:paraId="5D042696" w14:textId="77777777" w:rsidR="000C2DCD" w:rsidRPr="000C2DCD" w:rsidRDefault="000C2DCD" w:rsidP="000C2DCD">
      <w:pPr>
        <w:rPr>
          <w:sz w:val="24"/>
          <w:szCs w:val="24"/>
          <w:lang w:val="en-IN"/>
        </w:rPr>
      </w:pPr>
      <w:r w:rsidRPr="000C2DCD">
        <w:rPr>
          <w:sz w:val="24"/>
          <w:szCs w:val="24"/>
          <w:lang w:val="en-IN"/>
        </w:rPr>
        <w:t>        } finally {</w:t>
      </w:r>
    </w:p>
    <w:p w14:paraId="03493944" w14:textId="77777777" w:rsidR="000C2DCD" w:rsidRPr="000C2DCD" w:rsidRDefault="000C2DCD" w:rsidP="000C2DCD">
      <w:pPr>
        <w:rPr>
          <w:sz w:val="24"/>
          <w:szCs w:val="24"/>
          <w:lang w:val="en-IN"/>
        </w:rPr>
      </w:pPr>
      <w:r w:rsidRPr="000C2DCD">
        <w:rPr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0C2DCD">
        <w:rPr>
          <w:sz w:val="24"/>
          <w:szCs w:val="24"/>
          <w:lang w:val="en-IN"/>
        </w:rPr>
        <w:t>factory.close</w:t>
      </w:r>
      <w:proofErr w:type="spellEnd"/>
      <w:proofErr w:type="gramEnd"/>
      <w:r w:rsidRPr="000C2DCD">
        <w:rPr>
          <w:sz w:val="24"/>
          <w:szCs w:val="24"/>
          <w:lang w:val="en-IN"/>
        </w:rPr>
        <w:t>();</w:t>
      </w:r>
    </w:p>
    <w:p w14:paraId="2B268C71" w14:textId="77777777" w:rsidR="000C2DCD" w:rsidRPr="000C2DCD" w:rsidRDefault="000C2DCD" w:rsidP="000C2DCD">
      <w:pPr>
        <w:rPr>
          <w:sz w:val="24"/>
          <w:szCs w:val="24"/>
          <w:lang w:val="en-IN"/>
        </w:rPr>
      </w:pPr>
      <w:r w:rsidRPr="000C2DCD">
        <w:rPr>
          <w:sz w:val="24"/>
          <w:szCs w:val="24"/>
          <w:lang w:val="en-IN"/>
        </w:rPr>
        <w:t>        }</w:t>
      </w:r>
    </w:p>
    <w:p w14:paraId="00E6A160" w14:textId="77777777" w:rsidR="000C2DCD" w:rsidRPr="000C2DCD" w:rsidRDefault="000C2DCD" w:rsidP="000C2DCD">
      <w:pPr>
        <w:rPr>
          <w:sz w:val="24"/>
          <w:szCs w:val="24"/>
          <w:lang w:val="en-IN"/>
        </w:rPr>
      </w:pPr>
      <w:r w:rsidRPr="000C2DCD">
        <w:rPr>
          <w:sz w:val="24"/>
          <w:szCs w:val="24"/>
          <w:lang w:val="en-IN"/>
        </w:rPr>
        <w:t>    }</w:t>
      </w:r>
    </w:p>
    <w:p w14:paraId="2AC98D95" w14:textId="77777777" w:rsidR="000C2DCD" w:rsidRDefault="000C2DCD" w:rsidP="000C2DCD">
      <w:pPr>
        <w:rPr>
          <w:sz w:val="24"/>
          <w:szCs w:val="24"/>
          <w:lang w:val="en-IN"/>
        </w:rPr>
      </w:pPr>
      <w:r w:rsidRPr="000C2DCD">
        <w:rPr>
          <w:sz w:val="24"/>
          <w:szCs w:val="24"/>
          <w:lang w:val="en-IN"/>
        </w:rPr>
        <w:t>}</w:t>
      </w:r>
    </w:p>
    <w:p w14:paraId="617E0061" w14:textId="77777777" w:rsidR="000C2DCD" w:rsidRDefault="000C2DCD" w:rsidP="000C2DCD">
      <w:pPr>
        <w:rPr>
          <w:sz w:val="24"/>
          <w:szCs w:val="24"/>
          <w:lang w:val="en-IN"/>
        </w:rPr>
      </w:pPr>
    </w:p>
    <w:p w14:paraId="16F34452" w14:textId="03CA71A9" w:rsidR="000C2DCD" w:rsidRPr="00913567" w:rsidRDefault="00913567" w:rsidP="000C2DCD">
      <w:pPr>
        <w:rPr>
          <w:b/>
          <w:bCs/>
          <w:sz w:val="24"/>
          <w:szCs w:val="24"/>
          <w:lang w:val="en-IN"/>
        </w:rPr>
      </w:pPr>
      <w:r w:rsidRPr="00913567">
        <w:rPr>
          <w:b/>
          <w:bCs/>
          <w:sz w:val="24"/>
          <w:szCs w:val="24"/>
          <w:lang w:val="en-IN"/>
        </w:rPr>
        <w:t>Employee.java</w:t>
      </w:r>
    </w:p>
    <w:p w14:paraId="3C22C768" w14:textId="3F08BF78" w:rsidR="00913567" w:rsidRPr="00913567" w:rsidRDefault="00913567" w:rsidP="00913567">
      <w:pPr>
        <w:rPr>
          <w:sz w:val="24"/>
          <w:szCs w:val="24"/>
          <w:lang w:val="en-IN"/>
        </w:rPr>
      </w:pPr>
      <w:r w:rsidRPr="00913567">
        <w:rPr>
          <w:sz w:val="24"/>
          <w:szCs w:val="24"/>
          <w:lang w:val="en-IN"/>
        </w:rPr>
        <w:t xml:space="preserve">package </w:t>
      </w:r>
      <w:proofErr w:type="spellStart"/>
      <w:r w:rsidRPr="00913567">
        <w:rPr>
          <w:sz w:val="24"/>
          <w:szCs w:val="24"/>
          <w:lang w:val="en-IN"/>
        </w:rPr>
        <w:t>com.</w:t>
      </w:r>
      <w:proofErr w:type="gramStart"/>
      <w:r w:rsidRPr="00913567">
        <w:rPr>
          <w:sz w:val="24"/>
          <w:szCs w:val="24"/>
          <w:lang w:val="en-IN"/>
        </w:rPr>
        <w:t>example.hibernate</w:t>
      </w:r>
      <w:proofErr w:type="gramEnd"/>
      <w:r w:rsidRPr="00913567">
        <w:rPr>
          <w:sz w:val="24"/>
          <w:szCs w:val="24"/>
          <w:lang w:val="en-IN"/>
        </w:rPr>
        <w:t>.model</w:t>
      </w:r>
      <w:proofErr w:type="spellEnd"/>
      <w:r w:rsidRPr="00913567">
        <w:rPr>
          <w:sz w:val="24"/>
          <w:szCs w:val="24"/>
          <w:lang w:val="en-IN"/>
        </w:rPr>
        <w:t>;</w:t>
      </w:r>
    </w:p>
    <w:p w14:paraId="0AFB2E20" w14:textId="31343C45" w:rsidR="00913567" w:rsidRPr="00913567" w:rsidRDefault="00913567" w:rsidP="00913567">
      <w:pPr>
        <w:rPr>
          <w:sz w:val="24"/>
          <w:szCs w:val="24"/>
          <w:lang w:val="en-IN"/>
        </w:rPr>
      </w:pPr>
      <w:r w:rsidRPr="00913567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913567">
        <w:rPr>
          <w:sz w:val="24"/>
          <w:szCs w:val="24"/>
          <w:lang w:val="en-IN"/>
        </w:rPr>
        <w:t>jakarta.persistence</w:t>
      </w:r>
      <w:proofErr w:type="spellEnd"/>
      <w:proofErr w:type="gramEnd"/>
      <w:r w:rsidRPr="00913567">
        <w:rPr>
          <w:sz w:val="24"/>
          <w:szCs w:val="24"/>
          <w:lang w:val="en-IN"/>
        </w:rPr>
        <w:t>.*;</w:t>
      </w:r>
    </w:p>
    <w:p w14:paraId="61253ED7" w14:textId="77777777" w:rsidR="00913567" w:rsidRPr="00913567" w:rsidRDefault="00913567" w:rsidP="00913567">
      <w:pPr>
        <w:rPr>
          <w:sz w:val="24"/>
          <w:szCs w:val="24"/>
          <w:lang w:val="en-IN"/>
        </w:rPr>
      </w:pPr>
      <w:r w:rsidRPr="00913567">
        <w:rPr>
          <w:sz w:val="24"/>
          <w:szCs w:val="24"/>
          <w:lang w:val="en-IN"/>
        </w:rPr>
        <w:t>@Entity</w:t>
      </w:r>
    </w:p>
    <w:p w14:paraId="6CE8A74D" w14:textId="77777777" w:rsidR="00913567" w:rsidRPr="00913567" w:rsidRDefault="00913567" w:rsidP="00913567">
      <w:pPr>
        <w:rPr>
          <w:sz w:val="24"/>
          <w:szCs w:val="24"/>
          <w:lang w:val="en-IN"/>
        </w:rPr>
      </w:pPr>
      <w:r w:rsidRPr="00913567">
        <w:rPr>
          <w:sz w:val="24"/>
          <w:szCs w:val="24"/>
          <w:lang w:val="en-IN"/>
        </w:rPr>
        <w:t>@</w:t>
      </w:r>
      <w:proofErr w:type="gramStart"/>
      <w:r w:rsidRPr="00913567">
        <w:rPr>
          <w:sz w:val="24"/>
          <w:szCs w:val="24"/>
          <w:lang w:val="en-IN"/>
        </w:rPr>
        <w:t>Table(</w:t>
      </w:r>
      <w:proofErr w:type="gramEnd"/>
      <w:r w:rsidRPr="00913567">
        <w:rPr>
          <w:sz w:val="24"/>
          <w:szCs w:val="24"/>
          <w:lang w:val="en-IN"/>
        </w:rPr>
        <w:t>name = "employee")</w:t>
      </w:r>
    </w:p>
    <w:p w14:paraId="76924F8A" w14:textId="63B117A8" w:rsidR="00913567" w:rsidRPr="00913567" w:rsidRDefault="00913567" w:rsidP="00913567">
      <w:pPr>
        <w:rPr>
          <w:sz w:val="24"/>
          <w:szCs w:val="24"/>
          <w:lang w:val="en-IN"/>
        </w:rPr>
      </w:pPr>
      <w:r w:rsidRPr="00913567">
        <w:rPr>
          <w:sz w:val="24"/>
          <w:szCs w:val="24"/>
          <w:lang w:val="en-IN"/>
        </w:rPr>
        <w:t>public class Employee {</w:t>
      </w:r>
    </w:p>
    <w:p w14:paraId="66025CC3" w14:textId="77777777" w:rsidR="00913567" w:rsidRPr="00913567" w:rsidRDefault="00913567" w:rsidP="00913567">
      <w:pPr>
        <w:rPr>
          <w:sz w:val="24"/>
          <w:szCs w:val="24"/>
          <w:lang w:val="en-IN"/>
        </w:rPr>
      </w:pPr>
      <w:r w:rsidRPr="00913567">
        <w:rPr>
          <w:sz w:val="24"/>
          <w:szCs w:val="24"/>
          <w:lang w:val="en-IN"/>
        </w:rPr>
        <w:t>    @Id</w:t>
      </w:r>
    </w:p>
    <w:p w14:paraId="03AD99F5" w14:textId="77777777" w:rsidR="00913567" w:rsidRPr="00913567" w:rsidRDefault="00913567" w:rsidP="00913567">
      <w:pPr>
        <w:rPr>
          <w:sz w:val="24"/>
          <w:szCs w:val="24"/>
          <w:lang w:val="en-IN"/>
        </w:rPr>
      </w:pPr>
      <w:r w:rsidRPr="00913567">
        <w:rPr>
          <w:sz w:val="24"/>
          <w:szCs w:val="24"/>
          <w:lang w:val="en-IN"/>
        </w:rPr>
        <w:lastRenderedPageBreak/>
        <w:t>    @</w:t>
      </w:r>
      <w:proofErr w:type="gramStart"/>
      <w:r w:rsidRPr="00913567">
        <w:rPr>
          <w:sz w:val="24"/>
          <w:szCs w:val="24"/>
          <w:lang w:val="en-IN"/>
        </w:rPr>
        <w:t>GeneratedValue(</w:t>
      </w:r>
      <w:proofErr w:type="gramEnd"/>
      <w:r w:rsidRPr="00913567">
        <w:rPr>
          <w:sz w:val="24"/>
          <w:szCs w:val="24"/>
          <w:lang w:val="en-IN"/>
        </w:rPr>
        <w:t xml:space="preserve">strategy = </w:t>
      </w:r>
      <w:proofErr w:type="spellStart"/>
      <w:r w:rsidRPr="00913567">
        <w:rPr>
          <w:sz w:val="24"/>
          <w:szCs w:val="24"/>
          <w:lang w:val="en-IN"/>
        </w:rPr>
        <w:t>GenerationType.IDENTITY</w:t>
      </w:r>
      <w:proofErr w:type="spellEnd"/>
      <w:r w:rsidRPr="00913567">
        <w:rPr>
          <w:sz w:val="24"/>
          <w:szCs w:val="24"/>
          <w:lang w:val="en-IN"/>
        </w:rPr>
        <w:t>)</w:t>
      </w:r>
    </w:p>
    <w:p w14:paraId="058409B2" w14:textId="4318454D" w:rsidR="00913567" w:rsidRPr="00913567" w:rsidRDefault="00913567" w:rsidP="00913567">
      <w:pPr>
        <w:rPr>
          <w:sz w:val="24"/>
          <w:szCs w:val="24"/>
          <w:lang w:val="en-IN"/>
        </w:rPr>
      </w:pPr>
      <w:r w:rsidRPr="00913567">
        <w:rPr>
          <w:sz w:val="24"/>
          <w:szCs w:val="24"/>
          <w:lang w:val="en-IN"/>
        </w:rPr>
        <w:t>    private int id;</w:t>
      </w:r>
    </w:p>
    <w:p w14:paraId="3574AECE" w14:textId="77777777" w:rsidR="00913567" w:rsidRPr="00913567" w:rsidRDefault="00913567" w:rsidP="00913567">
      <w:pPr>
        <w:rPr>
          <w:sz w:val="24"/>
          <w:szCs w:val="24"/>
          <w:lang w:val="en-IN"/>
        </w:rPr>
      </w:pPr>
      <w:r w:rsidRPr="00913567">
        <w:rPr>
          <w:sz w:val="24"/>
          <w:szCs w:val="24"/>
          <w:lang w:val="en-IN"/>
        </w:rPr>
        <w:t>    @</w:t>
      </w:r>
      <w:proofErr w:type="gramStart"/>
      <w:r w:rsidRPr="00913567">
        <w:rPr>
          <w:sz w:val="24"/>
          <w:szCs w:val="24"/>
          <w:lang w:val="en-IN"/>
        </w:rPr>
        <w:t>Column(</w:t>
      </w:r>
      <w:proofErr w:type="gramEnd"/>
      <w:r w:rsidRPr="00913567">
        <w:rPr>
          <w:sz w:val="24"/>
          <w:szCs w:val="24"/>
          <w:lang w:val="en-IN"/>
        </w:rPr>
        <w:t>name = "name")</w:t>
      </w:r>
    </w:p>
    <w:p w14:paraId="5862F711" w14:textId="77777777" w:rsidR="00913567" w:rsidRPr="00913567" w:rsidRDefault="00913567" w:rsidP="00913567">
      <w:pPr>
        <w:rPr>
          <w:sz w:val="24"/>
          <w:szCs w:val="24"/>
          <w:lang w:val="en-IN"/>
        </w:rPr>
      </w:pPr>
      <w:r w:rsidRPr="00913567">
        <w:rPr>
          <w:sz w:val="24"/>
          <w:szCs w:val="24"/>
          <w:lang w:val="en-IN"/>
        </w:rPr>
        <w:t>    private String name;</w:t>
      </w:r>
    </w:p>
    <w:p w14:paraId="208D23B1" w14:textId="77777777" w:rsidR="00913567" w:rsidRPr="00913567" w:rsidRDefault="00913567" w:rsidP="00913567">
      <w:pPr>
        <w:rPr>
          <w:sz w:val="24"/>
          <w:szCs w:val="24"/>
          <w:lang w:val="en-IN"/>
        </w:rPr>
      </w:pPr>
      <w:r w:rsidRPr="00913567">
        <w:rPr>
          <w:sz w:val="24"/>
          <w:szCs w:val="24"/>
          <w:lang w:val="en-IN"/>
        </w:rPr>
        <w:t xml:space="preserve">    public int </w:t>
      </w:r>
      <w:proofErr w:type="spellStart"/>
      <w:proofErr w:type="gramStart"/>
      <w:r w:rsidRPr="00913567">
        <w:rPr>
          <w:sz w:val="24"/>
          <w:szCs w:val="24"/>
          <w:lang w:val="en-IN"/>
        </w:rPr>
        <w:t>getId</w:t>
      </w:r>
      <w:proofErr w:type="spellEnd"/>
      <w:r w:rsidRPr="00913567">
        <w:rPr>
          <w:sz w:val="24"/>
          <w:szCs w:val="24"/>
          <w:lang w:val="en-IN"/>
        </w:rPr>
        <w:t>(</w:t>
      </w:r>
      <w:proofErr w:type="gramEnd"/>
      <w:r w:rsidRPr="00913567">
        <w:rPr>
          <w:sz w:val="24"/>
          <w:szCs w:val="24"/>
          <w:lang w:val="en-IN"/>
        </w:rPr>
        <w:t xml:space="preserve">) </w:t>
      </w:r>
      <w:proofErr w:type="gramStart"/>
      <w:r w:rsidRPr="00913567">
        <w:rPr>
          <w:sz w:val="24"/>
          <w:szCs w:val="24"/>
          <w:lang w:val="en-IN"/>
        </w:rPr>
        <w:t>{ return</w:t>
      </w:r>
      <w:proofErr w:type="gramEnd"/>
      <w:r w:rsidRPr="00913567">
        <w:rPr>
          <w:sz w:val="24"/>
          <w:szCs w:val="24"/>
          <w:lang w:val="en-IN"/>
        </w:rPr>
        <w:t xml:space="preserve"> id</w:t>
      </w:r>
      <w:proofErr w:type="gramStart"/>
      <w:r w:rsidRPr="00913567">
        <w:rPr>
          <w:sz w:val="24"/>
          <w:szCs w:val="24"/>
          <w:lang w:val="en-IN"/>
        </w:rPr>
        <w:t>; }</w:t>
      </w:r>
      <w:proofErr w:type="gramEnd"/>
    </w:p>
    <w:p w14:paraId="2B8D3CB0" w14:textId="6753C338" w:rsidR="00913567" w:rsidRPr="00913567" w:rsidRDefault="00913567" w:rsidP="00913567">
      <w:pPr>
        <w:rPr>
          <w:sz w:val="24"/>
          <w:szCs w:val="24"/>
          <w:lang w:val="en-IN"/>
        </w:rPr>
      </w:pPr>
      <w:r w:rsidRPr="00913567">
        <w:rPr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913567">
        <w:rPr>
          <w:sz w:val="24"/>
          <w:szCs w:val="24"/>
          <w:lang w:val="en-IN"/>
        </w:rPr>
        <w:t>setId</w:t>
      </w:r>
      <w:proofErr w:type="spellEnd"/>
      <w:r w:rsidRPr="00913567">
        <w:rPr>
          <w:sz w:val="24"/>
          <w:szCs w:val="24"/>
          <w:lang w:val="en-IN"/>
        </w:rPr>
        <w:t>(</w:t>
      </w:r>
      <w:proofErr w:type="gramEnd"/>
      <w:r w:rsidRPr="00913567">
        <w:rPr>
          <w:sz w:val="24"/>
          <w:szCs w:val="24"/>
          <w:lang w:val="en-IN"/>
        </w:rPr>
        <w:t xml:space="preserve">int id) </w:t>
      </w:r>
      <w:proofErr w:type="gramStart"/>
      <w:r w:rsidRPr="00913567">
        <w:rPr>
          <w:sz w:val="24"/>
          <w:szCs w:val="24"/>
          <w:lang w:val="en-IN"/>
        </w:rPr>
        <w:t>{ this.id</w:t>
      </w:r>
      <w:proofErr w:type="gramEnd"/>
      <w:r w:rsidRPr="00913567">
        <w:rPr>
          <w:sz w:val="24"/>
          <w:szCs w:val="24"/>
          <w:lang w:val="en-IN"/>
        </w:rPr>
        <w:t xml:space="preserve"> = id</w:t>
      </w:r>
      <w:proofErr w:type="gramStart"/>
      <w:r w:rsidRPr="00913567">
        <w:rPr>
          <w:sz w:val="24"/>
          <w:szCs w:val="24"/>
          <w:lang w:val="en-IN"/>
        </w:rPr>
        <w:t>; }</w:t>
      </w:r>
      <w:proofErr w:type="gramEnd"/>
    </w:p>
    <w:p w14:paraId="645DF870" w14:textId="77777777" w:rsidR="00913567" w:rsidRPr="00913567" w:rsidRDefault="00913567" w:rsidP="00913567">
      <w:pPr>
        <w:rPr>
          <w:sz w:val="24"/>
          <w:szCs w:val="24"/>
          <w:lang w:val="en-IN"/>
        </w:rPr>
      </w:pPr>
      <w:r w:rsidRPr="00913567">
        <w:rPr>
          <w:sz w:val="24"/>
          <w:szCs w:val="24"/>
          <w:lang w:val="en-IN"/>
        </w:rPr>
        <w:t xml:space="preserve">    public String </w:t>
      </w:r>
      <w:proofErr w:type="spellStart"/>
      <w:proofErr w:type="gramStart"/>
      <w:r w:rsidRPr="00913567">
        <w:rPr>
          <w:sz w:val="24"/>
          <w:szCs w:val="24"/>
          <w:lang w:val="en-IN"/>
        </w:rPr>
        <w:t>getName</w:t>
      </w:r>
      <w:proofErr w:type="spellEnd"/>
      <w:r w:rsidRPr="00913567">
        <w:rPr>
          <w:sz w:val="24"/>
          <w:szCs w:val="24"/>
          <w:lang w:val="en-IN"/>
        </w:rPr>
        <w:t>(</w:t>
      </w:r>
      <w:proofErr w:type="gramEnd"/>
      <w:r w:rsidRPr="00913567">
        <w:rPr>
          <w:sz w:val="24"/>
          <w:szCs w:val="24"/>
          <w:lang w:val="en-IN"/>
        </w:rPr>
        <w:t xml:space="preserve">) </w:t>
      </w:r>
      <w:proofErr w:type="gramStart"/>
      <w:r w:rsidRPr="00913567">
        <w:rPr>
          <w:sz w:val="24"/>
          <w:szCs w:val="24"/>
          <w:lang w:val="en-IN"/>
        </w:rPr>
        <w:t>{ return</w:t>
      </w:r>
      <w:proofErr w:type="gramEnd"/>
      <w:r w:rsidRPr="00913567">
        <w:rPr>
          <w:sz w:val="24"/>
          <w:szCs w:val="24"/>
          <w:lang w:val="en-IN"/>
        </w:rPr>
        <w:t xml:space="preserve"> name</w:t>
      </w:r>
      <w:proofErr w:type="gramStart"/>
      <w:r w:rsidRPr="00913567">
        <w:rPr>
          <w:sz w:val="24"/>
          <w:szCs w:val="24"/>
          <w:lang w:val="en-IN"/>
        </w:rPr>
        <w:t>; }</w:t>
      </w:r>
      <w:proofErr w:type="gramEnd"/>
    </w:p>
    <w:p w14:paraId="0410CBFD" w14:textId="77777777" w:rsidR="00913567" w:rsidRPr="00913567" w:rsidRDefault="00913567" w:rsidP="00913567">
      <w:pPr>
        <w:rPr>
          <w:sz w:val="24"/>
          <w:szCs w:val="24"/>
          <w:lang w:val="en-IN"/>
        </w:rPr>
      </w:pPr>
      <w:r w:rsidRPr="00913567">
        <w:rPr>
          <w:sz w:val="24"/>
          <w:szCs w:val="24"/>
          <w:lang w:val="en-IN"/>
        </w:rPr>
        <w:t xml:space="preserve">    public void </w:t>
      </w:r>
      <w:proofErr w:type="spellStart"/>
      <w:proofErr w:type="gramStart"/>
      <w:r w:rsidRPr="00913567">
        <w:rPr>
          <w:sz w:val="24"/>
          <w:szCs w:val="24"/>
          <w:lang w:val="en-IN"/>
        </w:rPr>
        <w:t>setName</w:t>
      </w:r>
      <w:proofErr w:type="spellEnd"/>
      <w:r w:rsidRPr="00913567">
        <w:rPr>
          <w:sz w:val="24"/>
          <w:szCs w:val="24"/>
          <w:lang w:val="en-IN"/>
        </w:rPr>
        <w:t>(</w:t>
      </w:r>
      <w:proofErr w:type="gramEnd"/>
      <w:r w:rsidRPr="00913567">
        <w:rPr>
          <w:sz w:val="24"/>
          <w:szCs w:val="24"/>
          <w:lang w:val="en-IN"/>
        </w:rPr>
        <w:t xml:space="preserve">String name) </w:t>
      </w:r>
      <w:proofErr w:type="gramStart"/>
      <w:r w:rsidRPr="00913567">
        <w:rPr>
          <w:sz w:val="24"/>
          <w:szCs w:val="24"/>
          <w:lang w:val="en-IN"/>
        </w:rPr>
        <w:t>{ this.name</w:t>
      </w:r>
      <w:proofErr w:type="gramEnd"/>
      <w:r w:rsidRPr="00913567">
        <w:rPr>
          <w:sz w:val="24"/>
          <w:szCs w:val="24"/>
          <w:lang w:val="en-IN"/>
        </w:rPr>
        <w:t xml:space="preserve"> = name</w:t>
      </w:r>
      <w:proofErr w:type="gramStart"/>
      <w:r w:rsidRPr="00913567">
        <w:rPr>
          <w:sz w:val="24"/>
          <w:szCs w:val="24"/>
          <w:lang w:val="en-IN"/>
        </w:rPr>
        <w:t>; }</w:t>
      </w:r>
      <w:proofErr w:type="gramEnd"/>
    </w:p>
    <w:p w14:paraId="136E6096" w14:textId="77777777" w:rsidR="00913567" w:rsidRPr="00913567" w:rsidRDefault="00913567" w:rsidP="00913567">
      <w:pPr>
        <w:rPr>
          <w:sz w:val="24"/>
          <w:szCs w:val="24"/>
          <w:lang w:val="en-IN"/>
        </w:rPr>
      </w:pPr>
      <w:r w:rsidRPr="00913567">
        <w:rPr>
          <w:sz w:val="24"/>
          <w:szCs w:val="24"/>
          <w:lang w:val="en-IN"/>
        </w:rPr>
        <w:t>}</w:t>
      </w:r>
    </w:p>
    <w:p w14:paraId="0C7C0C66" w14:textId="77777777" w:rsidR="00913567" w:rsidRPr="00913567" w:rsidRDefault="00913567" w:rsidP="00913567">
      <w:pPr>
        <w:rPr>
          <w:sz w:val="24"/>
          <w:szCs w:val="24"/>
          <w:lang w:val="en-IN"/>
        </w:rPr>
      </w:pPr>
    </w:p>
    <w:p w14:paraId="5D1C6E58" w14:textId="6FEE1BB8" w:rsidR="00913567" w:rsidRPr="002A2149" w:rsidRDefault="00913567" w:rsidP="000C2DCD">
      <w:pPr>
        <w:rPr>
          <w:b/>
          <w:bCs/>
          <w:sz w:val="24"/>
          <w:szCs w:val="24"/>
          <w:lang w:val="en-IN"/>
        </w:rPr>
      </w:pPr>
      <w:r w:rsidRPr="002A2149">
        <w:rPr>
          <w:b/>
          <w:bCs/>
          <w:sz w:val="24"/>
          <w:szCs w:val="24"/>
          <w:lang w:val="en-IN"/>
        </w:rPr>
        <w:t>Pom.xml</w:t>
      </w:r>
    </w:p>
    <w:p w14:paraId="34D4A3D9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 xml:space="preserve">&lt;project </w:t>
      </w:r>
      <w:proofErr w:type="spellStart"/>
      <w:r w:rsidRPr="002A2149">
        <w:rPr>
          <w:sz w:val="24"/>
          <w:szCs w:val="24"/>
          <w:lang w:val="en-IN"/>
        </w:rPr>
        <w:t>xmlns</w:t>
      </w:r>
      <w:proofErr w:type="spellEnd"/>
      <w:r w:rsidRPr="002A2149">
        <w:rPr>
          <w:sz w:val="24"/>
          <w:szCs w:val="24"/>
          <w:lang w:val="en-IN"/>
        </w:rPr>
        <w:t xml:space="preserve">="http://maven.apache.org/POM/4.0.0" </w:t>
      </w:r>
    </w:p>
    <w:p w14:paraId="5C9E78AC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       </w:t>
      </w:r>
      <w:proofErr w:type="spellStart"/>
      <w:proofErr w:type="gramStart"/>
      <w:r w:rsidRPr="002A2149">
        <w:rPr>
          <w:sz w:val="24"/>
          <w:szCs w:val="24"/>
          <w:lang w:val="en-IN"/>
        </w:rPr>
        <w:t>xmlns:xsi</w:t>
      </w:r>
      <w:proofErr w:type="spellEnd"/>
      <w:proofErr w:type="gramEnd"/>
      <w:r w:rsidRPr="002A2149">
        <w:rPr>
          <w:sz w:val="24"/>
          <w:szCs w:val="24"/>
          <w:lang w:val="en-IN"/>
        </w:rPr>
        <w:t>="http://www.w3.org/2001/XMLSchema-instance"</w:t>
      </w:r>
    </w:p>
    <w:p w14:paraId="46884B35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       </w:t>
      </w:r>
      <w:proofErr w:type="spellStart"/>
      <w:proofErr w:type="gramStart"/>
      <w:r w:rsidRPr="002A2149">
        <w:rPr>
          <w:sz w:val="24"/>
          <w:szCs w:val="24"/>
          <w:lang w:val="en-IN"/>
        </w:rPr>
        <w:t>xsi:schemaLocation</w:t>
      </w:r>
      <w:proofErr w:type="spellEnd"/>
      <w:proofErr w:type="gramEnd"/>
      <w:r w:rsidRPr="002A2149">
        <w:rPr>
          <w:sz w:val="24"/>
          <w:szCs w:val="24"/>
          <w:lang w:val="en-IN"/>
        </w:rPr>
        <w:t xml:space="preserve">="http://maven.apache.org/POM/4.0.0 </w:t>
      </w:r>
    </w:p>
    <w:p w14:paraId="75B9F93B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                           http://maven.apache.org/maven-v4_0_0.xsd"&gt;</w:t>
      </w:r>
    </w:p>
    <w:p w14:paraId="325F2065" w14:textId="30944E49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&lt;</w:t>
      </w:r>
      <w:proofErr w:type="spellStart"/>
      <w:r w:rsidRPr="002A2149">
        <w:rPr>
          <w:sz w:val="24"/>
          <w:szCs w:val="24"/>
          <w:lang w:val="en-IN"/>
        </w:rPr>
        <w:t>modelVersion</w:t>
      </w:r>
      <w:proofErr w:type="spellEnd"/>
      <w:r w:rsidRPr="002A2149">
        <w:rPr>
          <w:sz w:val="24"/>
          <w:szCs w:val="24"/>
          <w:lang w:val="en-IN"/>
        </w:rPr>
        <w:t>&gt;4.0.0&lt;/</w:t>
      </w:r>
      <w:proofErr w:type="spellStart"/>
      <w:r w:rsidRPr="002A2149">
        <w:rPr>
          <w:sz w:val="24"/>
          <w:szCs w:val="24"/>
          <w:lang w:val="en-IN"/>
        </w:rPr>
        <w:t>modelVersion</w:t>
      </w:r>
      <w:proofErr w:type="spellEnd"/>
      <w:r w:rsidRPr="002A2149">
        <w:rPr>
          <w:sz w:val="24"/>
          <w:szCs w:val="24"/>
          <w:lang w:val="en-IN"/>
        </w:rPr>
        <w:t>&gt;</w:t>
      </w:r>
    </w:p>
    <w:p w14:paraId="066A9065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 xml:space="preserve">  </w:t>
      </w:r>
      <w:proofErr w:type="gramStart"/>
      <w:r w:rsidRPr="002A2149">
        <w:rPr>
          <w:sz w:val="24"/>
          <w:szCs w:val="24"/>
          <w:lang w:val="en-IN"/>
        </w:rPr>
        <w:t>&lt;</w:t>
      </w:r>
      <w:proofErr w:type="spellStart"/>
      <w:r w:rsidRPr="002A2149">
        <w:rPr>
          <w:sz w:val="24"/>
          <w:szCs w:val="24"/>
          <w:lang w:val="en-IN"/>
        </w:rPr>
        <w:t>groupId</w:t>
      </w:r>
      <w:proofErr w:type="spellEnd"/>
      <w:r w:rsidRPr="002A2149">
        <w:rPr>
          <w:sz w:val="24"/>
          <w:szCs w:val="24"/>
          <w:lang w:val="en-IN"/>
        </w:rPr>
        <w:t>&gt;</w:t>
      </w:r>
      <w:proofErr w:type="spellStart"/>
      <w:r w:rsidRPr="002A2149">
        <w:rPr>
          <w:sz w:val="24"/>
          <w:szCs w:val="24"/>
          <w:lang w:val="en-IN"/>
        </w:rPr>
        <w:t>com.example.hibernate</w:t>
      </w:r>
      <w:proofErr w:type="spellEnd"/>
      <w:proofErr w:type="gramEnd"/>
      <w:r w:rsidRPr="002A2149">
        <w:rPr>
          <w:sz w:val="24"/>
          <w:szCs w:val="24"/>
          <w:lang w:val="en-IN"/>
        </w:rPr>
        <w:t>&lt;/</w:t>
      </w:r>
      <w:proofErr w:type="spellStart"/>
      <w:r w:rsidRPr="002A2149">
        <w:rPr>
          <w:sz w:val="24"/>
          <w:szCs w:val="24"/>
          <w:lang w:val="en-IN"/>
        </w:rPr>
        <w:t>groupId</w:t>
      </w:r>
      <w:proofErr w:type="spellEnd"/>
      <w:r w:rsidRPr="002A2149">
        <w:rPr>
          <w:sz w:val="24"/>
          <w:szCs w:val="24"/>
          <w:lang w:val="en-IN"/>
        </w:rPr>
        <w:t>&gt;</w:t>
      </w:r>
    </w:p>
    <w:p w14:paraId="41323407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&lt;</w:t>
      </w:r>
      <w:proofErr w:type="spellStart"/>
      <w:r w:rsidRPr="002A2149">
        <w:rPr>
          <w:sz w:val="24"/>
          <w:szCs w:val="24"/>
          <w:lang w:val="en-IN"/>
        </w:rPr>
        <w:t>artifactId</w:t>
      </w:r>
      <w:proofErr w:type="spellEnd"/>
      <w:r w:rsidRPr="002A2149">
        <w:rPr>
          <w:sz w:val="24"/>
          <w:szCs w:val="24"/>
          <w:lang w:val="en-IN"/>
        </w:rPr>
        <w:t>&gt;hibernate-demo&lt;/</w:t>
      </w:r>
      <w:proofErr w:type="spellStart"/>
      <w:r w:rsidRPr="002A2149">
        <w:rPr>
          <w:sz w:val="24"/>
          <w:szCs w:val="24"/>
          <w:lang w:val="en-IN"/>
        </w:rPr>
        <w:t>artifactId</w:t>
      </w:r>
      <w:proofErr w:type="spellEnd"/>
      <w:r w:rsidRPr="002A2149">
        <w:rPr>
          <w:sz w:val="24"/>
          <w:szCs w:val="24"/>
          <w:lang w:val="en-IN"/>
        </w:rPr>
        <w:t>&gt;</w:t>
      </w:r>
    </w:p>
    <w:p w14:paraId="3E02D95E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&lt;version&gt;1.0-SNAPSHOT&lt;/version&gt;</w:t>
      </w:r>
    </w:p>
    <w:p w14:paraId="259087F4" w14:textId="114CDEBC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&lt;packaging&gt;jar&lt;/packaging&gt;</w:t>
      </w:r>
    </w:p>
    <w:p w14:paraId="34BC6812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&lt;name&gt;hibernate-demo&lt;/name&gt;</w:t>
      </w:r>
    </w:p>
    <w:p w14:paraId="53118F05" w14:textId="2C06B683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&lt;</w:t>
      </w:r>
      <w:proofErr w:type="spellStart"/>
      <w:r w:rsidRPr="002A2149">
        <w:rPr>
          <w:sz w:val="24"/>
          <w:szCs w:val="24"/>
          <w:lang w:val="en-IN"/>
        </w:rPr>
        <w:t>url</w:t>
      </w:r>
      <w:proofErr w:type="spellEnd"/>
      <w:r w:rsidRPr="002A2149">
        <w:rPr>
          <w:sz w:val="24"/>
          <w:szCs w:val="24"/>
          <w:lang w:val="en-IN"/>
        </w:rPr>
        <w:t>&gt;http://maven.apache.org&lt;/url&gt;</w:t>
      </w:r>
    </w:p>
    <w:p w14:paraId="63A88AB5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&lt;dependencies&gt;</w:t>
      </w:r>
    </w:p>
    <w:p w14:paraId="0B3443A0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  &lt;dependency&gt;</w:t>
      </w:r>
    </w:p>
    <w:p w14:paraId="6F13159B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    &lt;</w:t>
      </w:r>
      <w:proofErr w:type="spellStart"/>
      <w:r w:rsidRPr="002A2149">
        <w:rPr>
          <w:sz w:val="24"/>
          <w:szCs w:val="24"/>
          <w:lang w:val="en-IN"/>
        </w:rPr>
        <w:t>groupId</w:t>
      </w:r>
      <w:proofErr w:type="spellEnd"/>
      <w:r w:rsidRPr="002A2149">
        <w:rPr>
          <w:sz w:val="24"/>
          <w:szCs w:val="24"/>
          <w:lang w:val="en-IN"/>
        </w:rPr>
        <w:t>&gt;</w:t>
      </w:r>
      <w:proofErr w:type="spellStart"/>
      <w:r w:rsidRPr="002A2149">
        <w:rPr>
          <w:sz w:val="24"/>
          <w:szCs w:val="24"/>
          <w:lang w:val="en-IN"/>
        </w:rPr>
        <w:t>junit</w:t>
      </w:r>
      <w:proofErr w:type="spellEnd"/>
      <w:r w:rsidRPr="002A2149">
        <w:rPr>
          <w:sz w:val="24"/>
          <w:szCs w:val="24"/>
          <w:lang w:val="en-IN"/>
        </w:rPr>
        <w:t>&lt;/</w:t>
      </w:r>
      <w:proofErr w:type="spellStart"/>
      <w:r w:rsidRPr="002A2149">
        <w:rPr>
          <w:sz w:val="24"/>
          <w:szCs w:val="24"/>
          <w:lang w:val="en-IN"/>
        </w:rPr>
        <w:t>groupId</w:t>
      </w:r>
      <w:proofErr w:type="spellEnd"/>
      <w:r w:rsidRPr="002A2149">
        <w:rPr>
          <w:sz w:val="24"/>
          <w:szCs w:val="24"/>
          <w:lang w:val="en-IN"/>
        </w:rPr>
        <w:t>&gt;</w:t>
      </w:r>
    </w:p>
    <w:p w14:paraId="4A30DC43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lastRenderedPageBreak/>
        <w:t>      &lt;</w:t>
      </w:r>
      <w:proofErr w:type="spellStart"/>
      <w:r w:rsidRPr="002A2149">
        <w:rPr>
          <w:sz w:val="24"/>
          <w:szCs w:val="24"/>
          <w:lang w:val="en-IN"/>
        </w:rPr>
        <w:t>artifactId</w:t>
      </w:r>
      <w:proofErr w:type="spellEnd"/>
      <w:r w:rsidRPr="002A2149">
        <w:rPr>
          <w:sz w:val="24"/>
          <w:szCs w:val="24"/>
          <w:lang w:val="en-IN"/>
        </w:rPr>
        <w:t>&gt;</w:t>
      </w:r>
      <w:proofErr w:type="spellStart"/>
      <w:r w:rsidRPr="002A2149">
        <w:rPr>
          <w:sz w:val="24"/>
          <w:szCs w:val="24"/>
          <w:lang w:val="en-IN"/>
        </w:rPr>
        <w:t>junit</w:t>
      </w:r>
      <w:proofErr w:type="spellEnd"/>
      <w:r w:rsidRPr="002A2149">
        <w:rPr>
          <w:sz w:val="24"/>
          <w:szCs w:val="24"/>
          <w:lang w:val="en-IN"/>
        </w:rPr>
        <w:t>&lt;/</w:t>
      </w:r>
      <w:proofErr w:type="spellStart"/>
      <w:r w:rsidRPr="002A2149">
        <w:rPr>
          <w:sz w:val="24"/>
          <w:szCs w:val="24"/>
          <w:lang w:val="en-IN"/>
        </w:rPr>
        <w:t>artifactId</w:t>
      </w:r>
      <w:proofErr w:type="spellEnd"/>
      <w:r w:rsidRPr="002A2149">
        <w:rPr>
          <w:sz w:val="24"/>
          <w:szCs w:val="24"/>
          <w:lang w:val="en-IN"/>
        </w:rPr>
        <w:t>&gt;</w:t>
      </w:r>
    </w:p>
    <w:p w14:paraId="4F7EC10B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    &lt;version&gt;3.8.1&lt;/version&gt;</w:t>
      </w:r>
    </w:p>
    <w:p w14:paraId="4CC0A082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    &lt;scope&gt;test&lt;/scope&gt;</w:t>
      </w:r>
    </w:p>
    <w:p w14:paraId="14DA6914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  &lt;/dependency&gt;</w:t>
      </w:r>
    </w:p>
    <w:p w14:paraId="2337AC7E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  &lt;dependency&gt;</w:t>
      </w:r>
    </w:p>
    <w:p w14:paraId="29E11D8A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    &lt;</w:t>
      </w:r>
      <w:proofErr w:type="spellStart"/>
      <w:r w:rsidRPr="002A2149">
        <w:rPr>
          <w:sz w:val="24"/>
          <w:szCs w:val="24"/>
          <w:lang w:val="en-IN"/>
        </w:rPr>
        <w:t>groupId</w:t>
      </w:r>
      <w:proofErr w:type="spellEnd"/>
      <w:r w:rsidRPr="002A2149">
        <w:rPr>
          <w:sz w:val="24"/>
          <w:szCs w:val="24"/>
          <w:lang w:val="en-IN"/>
        </w:rPr>
        <w:t>&gt;</w:t>
      </w:r>
      <w:proofErr w:type="spellStart"/>
      <w:r w:rsidRPr="002A2149">
        <w:rPr>
          <w:sz w:val="24"/>
          <w:szCs w:val="24"/>
          <w:lang w:val="en-IN"/>
        </w:rPr>
        <w:t>org.hibernate</w:t>
      </w:r>
      <w:proofErr w:type="spellEnd"/>
      <w:r w:rsidRPr="002A2149">
        <w:rPr>
          <w:sz w:val="24"/>
          <w:szCs w:val="24"/>
          <w:lang w:val="en-IN"/>
        </w:rPr>
        <w:t>&lt;/</w:t>
      </w:r>
      <w:proofErr w:type="spellStart"/>
      <w:r w:rsidRPr="002A2149">
        <w:rPr>
          <w:sz w:val="24"/>
          <w:szCs w:val="24"/>
          <w:lang w:val="en-IN"/>
        </w:rPr>
        <w:t>groupId</w:t>
      </w:r>
      <w:proofErr w:type="spellEnd"/>
      <w:r w:rsidRPr="002A2149">
        <w:rPr>
          <w:sz w:val="24"/>
          <w:szCs w:val="24"/>
          <w:lang w:val="en-IN"/>
        </w:rPr>
        <w:t>&gt;</w:t>
      </w:r>
    </w:p>
    <w:p w14:paraId="3C3700B7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    &lt;</w:t>
      </w:r>
      <w:proofErr w:type="spellStart"/>
      <w:r w:rsidRPr="002A2149">
        <w:rPr>
          <w:sz w:val="24"/>
          <w:szCs w:val="24"/>
          <w:lang w:val="en-IN"/>
        </w:rPr>
        <w:t>artifactId</w:t>
      </w:r>
      <w:proofErr w:type="spellEnd"/>
      <w:r w:rsidRPr="002A2149">
        <w:rPr>
          <w:sz w:val="24"/>
          <w:szCs w:val="24"/>
          <w:lang w:val="en-IN"/>
        </w:rPr>
        <w:t>&gt;hibernate-core&lt;/</w:t>
      </w:r>
      <w:proofErr w:type="spellStart"/>
      <w:r w:rsidRPr="002A2149">
        <w:rPr>
          <w:sz w:val="24"/>
          <w:szCs w:val="24"/>
          <w:lang w:val="en-IN"/>
        </w:rPr>
        <w:t>artifactId</w:t>
      </w:r>
      <w:proofErr w:type="spellEnd"/>
      <w:r w:rsidRPr="002A2149">
        <w:rPr>
          <w:sz w:val="24"/>
          <w:szCs w:val="24"/>
          <w:lang w:val="en-IN"/>
        </w:rPr>
        <w:t>&gt;</w:t>
      </w:r>
    </w:p>
    <w:p w14:paraId="25232E32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    &lt;version&gt;6.3.</w:t>
      </w:r>
      <w:proofErr w:type="gramStart"/>
      <w:r w:rsidRPr="002A2149">
        <w:rPr>
          <w:sz w:val="24"/>
          <w:szCs w:val="24"/>
          <w:lang w:val="en-IN"/>
        </w:rPr>
        <w:t>1.Final</w:t>
      </w:r>
      <w:proofErr w:type="gramEnd"/>
      <w:r w:rsidRPr="002A2149">
        <w:rPr>
          <w:sz w:val="24"/>
          <w:szCs w:val="24"/>
          <w:lang w:val="en-IN"/>
        </w:rPr>
        <w:t>&lt;/version&gt;</w:t>
      </w:r>
    </w:p>
    <w:p w14:paraId="51AFF31A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  &lt;/dependency&gt;</w:t>
      </w:r>
    </w:p>
    <w:p w14:paraId="705CD0D3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 &lt;dependency&gt;</w:t>
      </w:r>
    </w:p>
    <w:p w14:paraId="33C41F0C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  &lt;</w:t>
      </w:r>
      <w:proofErr w:type="spellStart"/>
      <w:r w:rsidRPr="002A2149">
        <w:rPr>
          <w:sz w:val="24"/>
          <w:szCs w:val="24"/>
          <w:lang w:val="en-IN"/>
        </w:rPr>
        <w:t>groupId</w:t>
      </w:r>
      <w:proofErr w:type="spellEnd"/>
      <w:r w:rsidRPr="002A2149">
        <w:rPr>
          <w:sz w:val="24"/>
          <w:szCs w:val="24"/>
          <w:lang w:val="en-IN"/>
        </w:rPr>
        <w:t>&gt;</w:t>
      </w:r>
      <w:proofErr w:type="spellStart"/>
      <w:r w:rsidRPr="002A2149">
        <w:rPr>
          <w:sz w:val="24"/>
          <w:szCs w:val="24"/>
          <w:lang w:val="en-IN"/>
        </w:rPr>
        <w:t>com.mysql</w:t>
      </w:r>
      <w:proofErr w:type="spellEnd"/>
      <w:r w:rsidRPr="002A2149">
        <w:rPr>
          <w:sz w:val="24"/>
          <w:szCs w:val="24"/>
          <w:lang w:val="en-IN"/>
        </w:rPr>
        <w:t>&lt;/</w:t>
      </w:r>
      <w:proofErr w:type="spellStart"/>
      <w:r w:rsidRPr="002A2149">
        <w:rPr>
          <w:sz w:val="24"/>
          <w:szCs w:val="24"/>
          <w:lang w:val="en-IN"/>
        </w:rPr>
        <w:t>groupId</w:t>
      </w:r>
      <w:proofErr w:type="spellEnd"/>
      <w:r w:rsidRPr="002A2149">
        <w:rPr>
          <w:sz w:val="24"/>
          <w:szCs w:val="24"/>
          <w:lang w:val="en-IN"/>
        </w:rPr>
        <w:t>&gt;</w:t>
      </w:r>
    </w:p>
    <w:p w14:paraId="05E7D486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  &lt;</w:t>
      </w:r>
      <w:proofErr w:type="spellStart"/>
      <w:r w:rsidRPr="002A2149">
        <w:rPr>
          <w:sz w:val="24"/>
          <w:szCs w:val="24"/>
          <w:lang w:val="en-IN"/>
        </w:rPr>
        <w:t>artifactId</w:t>
      </w:r>
      <w:proofErr w:type="spellEnd"/>
      <w:r w:rsidRPr="002A2149">
        <w:rPr>
          <w:sz w:val="24"/>
          <w:szCs w:val="24"/>
          <w:lang w:val="en-IN"/>
        </w:rPr>
        <w:t>&gt;</w:t>
      </w:r>
      <w:proofErr w:type="spellStart"/>
      <w:r w:rsidRPr="002A2149">
        <w:rPr>
          <w:sz w:val="24"/>
          <w:szCs w:val="24"/>
          <w:lang w:val="en-IN"/>
        </w:rPr>
        <w:t>mysql</w:t>
      </w:r>
      <w:proofErr w:type="spellEnd"/>
      <w:r w:rsidRPr="002A2149">
        <w:rPr>
          <w:sz w:val="24"/>
          <w:szCs w:val="24"/>
          <w:lang w:val="en-IN"/>
        </w:rPr>
        <w:t>-connector-j&lt;/</w:t>
      </w:r>
      <w:proofErr w:type="spellStart"/>
      <w:r w:rsidRPr="002A2149">
        <w:rPr>
          <w:sz w:val="24"/>
          <w:szCs w:val="24"/>
          <w:lang w:val="en-IN"/>
        </w:rPr>
        <w:t>artifactId</w:t>
      </w:r>
      <w:proofErr w:type="spellEnd"/>
      <w:r w:rsidRPr="002A2149">
        <w:rPr>
          <w:sz w:val="24"/>
          <w:szCs w:val="24"/>
          <w:lang w:val="en-IN"/>
        </w:rPr>
        <w:t>&gt;</w:t>
      </w:r>
    </w:p>
    <w:p w14:paraId="29D0BEE5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  &lt;version&gt;8.0.33&lt;/version&gt;</w:t>
      </w:r>
    </w:p>
    <w:p w14:paraId="48382318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&lt;/dependency&gt;</w:t>
      </w:r>
    </w:p>
    <w:p w14:paraId="09BA2B0C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  &lt;dependency&gt;</w:t>
      </w:r>
    </w:p>
    <w:p w14:paraId="46121399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    &lt;</w:t>
      </w:r>
      <w:proofErr w:type="spellStart"/>
      <w:r w:rsidRPr="002A2149">
        <w:rPr>
          <w:sz w:val="24"/>
          <w:szCs w:val="24"/>
          <w:lang w:val="en-IN"/>
        </w:rPr>
        <w:t>groupId</w:t>
      </w:r>
      <w:proofErr w:type="spellEnd"/>
      <w:r w:rsidRPr="002A2149">
        <w:rPr>
          <w:sz w:val="24"/>
          <w:szCs w:val="24"/>
          <w:lang w:val="en-IN"/>
        </w:rPr>
        <w:t>&gt;</w:t>
      </w:r>
      <w:proofErr w:type="spellStart"/>
      <w:r w:rsidRPr="002A2149">
        <w:rPr>
          <w:sz w:val="24"/>
          <w:szCs w:val="24"/>
          <w:lang w:val="en-IN"/>
        </w:rPr>
        <w:t>jakarta.persistence</w:t>
      </w:r>
      <w:proofErr w:type="spellEnd"/>
      <w:r w:rsidRPr="002A2149">
        <w:rPr>
          <w:sz w:val="24"/>
          <w:szCs w:val="24"/>
          <w:lang w:val="en-IN"/>
        </w:rPr>
        <w:t>&lt;/</w:t>
      </w:r>
      <w:proofErr w:type="spellStart"/>
      <w:r w:rsidRPr="002A2149">
        <w:rPr>
          <w:sz w:val="24"/>
          <w:szCs w:val="24"/>
          <w:lang w:val="en-IN"/>
        </w:rPr>
        <w:t>groupId</w:t>
      </w:r>
      <w:proofErr w:type="spellEnd"/>
      <w:r w:rsidRPr="002A2149">
        <w:rPr>
          <w:sz w:val="24"/>
          <w:szCs w:val="24"/>
          <w:lang w:val="en-IN"/>
        </w:rPr>
        <w:t>&gt;</w:t>
      </w:r>
    </w:p>
    <w:p w14:paraId="3E869CD0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    &lt;</w:t>
      </w:r>
      <w:proofErr w:type="spellStart"/>
      <w:r w:rsidRPr="002A2149">
        <w:rPr>
          <w:sz w:val="24"/>
          <w:szCs w:val="24"/>
          <w:lang w:val="en-IN"/>
        </w:rPr>
        <w:t>artifactId</w:t>
      </w:r>
      <w:proofErr w:type="spellEnd"/>
      <w:r w:rsidRPr="002A2149">
        <w:rPr>
          <w:sz w:val="24"/>
          <w:szCs w:val="24"/>
          <w:lang w:val="en-IN"/>
        </w:rPr>
        <w:t>&gt;</w:t>
      </w:r>
      <w:proofErr w:type="spellStart"/>
      <w:r w:rsidRPr="002A2149">
        <w:rPr>
          <w:sz w:val="24"/>
          <w:szCs w:val="24"/>
          <w:lang w:val="en-IN"/>
        </w:rPr>
        <w:t>jakarta.persistence-api</w:t>
      </w:r>
      <w:proofErr w:type="spellEnd"/>
      <w:r w:rsidRPr="002A2149">
        <w:rPr>
          <w:sz w:val="24"/>
          <w:szCs w:val="24"/>
          <w:lang w:val="en-IN"/>
        </w:rPr>
        <w:t>&lt;/</w:t>
      </w:r>
      <w:proofErr w:type="spellStart"/>
      <w:r w:rsidRPr="002A2149">
        <w:rPr>
          <w:sz w:val="24"/>
          <w:szCs w:val="24"/>
          <w:lang w:val="en-IN"/>
        </w:rPr>
        <w:t>artifactId</w:t>
      </w:r>
      <w:proofErr w:type="spellEnd"/>
      <w:r w:rsidRPr="002A2149">
        <w:rPr>
          <w:sz w:val="24"/>
          <w:szCs w:val="24"/>
          <w:lang w:val="en-IN"/>
        </w:rPr>
        <w:t>&gt;</w:t>
      </w:r>
    </w:p>
    <w:p w14:paraId="4D3AB54C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    &lt;version&gt;3.1.0&lt;/version&gt;</w:t>
      </w:r>
    </w:p>
    <w:p w14:paraId="604A075D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  &lt;/dependency&gt;</w:t>
      </w:r>
    </w:p>
    <w:p w14:paraId="2BAB53FA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  &lt;dependency&gt;</w:t>
      </w:r>
    </w:p>
    <w:p w14:paraId="66C16C7E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    &lt;</w:t>
      </w:r>
      <w:proofErr w:type="spellStart"/>
      <w:r w:rsidRPr="002A2149">
        <w:rPr>
          <w:sz w:val="24"/>
          <w:szCs w:val="24"/>
          <w:lang w:val="en-IN"/>
        </w:rPr>
        <w:t>groupId</w:t>
      </w:r>
      <w:proofErr w:type="spellEnd"/>
      <w:r w:rsidRPr="002A2149">
        <w:rPr>
          <w:sz w:val="24"/>
          <w:szCs w:val="24"/>
          <w:lang w:val="en-IN"/>
        </w:rPr>
        <w:t>&gt;org.slf4j&lt;/</w:t>
      </w:r>
      <w:proofErr w:type="spellStart"/>
      <w:r w:rsidRPr="002A2149">
        <w:rPr>
          <w:sz w:val="24"/>
          <w:szCs w:val="24"/>
          <w:lang w:val="en-IN"/>
        </w:rPr>
        <w:t>groupId</w:t>
      </w:r>
      <w:proofErr w:type="spellEnd"/>
      <w:r w:rsidRPr="002A2149">
        <w:rPr>
          <w:sz w:val="24"/>
          <w:szCs w:val="24"/>
          <w:lang w:val="en-IN"/>
        </w:rPr>
        <w:t>&gt;</w:t>
      </w:r>
    </w:p>
    <w:p w14:paraId="256C1356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    &lt;</w:t>
      </w:r>
      <w:proofErr w:type="spellStart"/>
      <w:r w:rsidRPr="002A2149">
        <w:rPr>
          <w:sz w:val="24"/>
          <w:szCs w:val="24"/>
          <w:lang w:val="en-IN"/>
        </w:rPr>
        <w:t>artifactId</w:t>
      </w:r>
      <w:proofErr w:type="spellEnd"/>
      <w:r w:rsidRPr="002A2149">
        <w:rPr>
          <w:sz w:val="24"/>
          <w:szCs w:val="24"/>
          <w:lang w:val="en-IN"/>
        </w:rPr>
        <w:t>&gt;slf4j-api&lt;/</w:t>
      </w:r>
      <w:proofErr w:type="spellStart"/>
      <w:r w:rsidRPr="002A2149">
        <w:rPr>
          <w:sz w:val="24"/>
          <w:szCs w:val="24"/>
          <w:lang w:val="en-IN"/>
        </w:rPr>
        <w:t>artifactId</w:t>
      </w:r>
      <w:proofErr w:type="spellEnd"/>
      <w:r w:rsidRPr="002A2149">
        <w:rPr>
          <w:sz w:val="24"/>
          <w:szCs w:val="24"/>
          <w:lang w:val="en-IN"/>
        </w:rPr>
        <w:t>&gt;</w:t>
      </w:r>
    </w:p>
    <w:p w14:paraId="3E2EA3DB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    &lt;version&gt;2.0.9&lt;/version&gt;</w:t>
      </w:r>
    </w:p>
    <w:p w14:paraId="1E50EBB1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  &lt;/dependency&gt;</w:t>
      </w:r>
    </w:p>
    <w:p w14:paraId="216EA4B1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  &lt;dependency&gt;</w:t>
      </w:r>
    </w:p>
    <w:p w14:paraId="2CB0E767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lastRenderedPageBreak/>
        <w:t>      &lt;</w:t>
      </w:r>
      <w:proofErr w:type="spellStart"/>
      <w:r w:rsidRPr="002A2149">
        <w:rPr>
          <w:sz w:val="24"/>
          <w:szCs w:val="24"/>
          <w:lang w:val="en-IN"/>
        </w:rPr>
        <w:t>groupId</w:t>
      </w:r>
      <w:proofErr w:type="spellEnd"/>
      <w:r w:rsidRPr="002A2149">
        <w:rPr>
          <w:sz w:val="24"/>
          <w:szCs w:val="24"/>
          <w:lang w:val="en-IN"/>
        </w:rPr>
        <w:t>&gt;org.slf4j&lt;/</w:t>
      </w:r>
      <w:proofErr w:type="spellStart"/>
      <w:r w:rsidRPr="002A2149">
        <w:rPr>
          <w:sz w:val="24"/>
          <w:szCs w:val="24"/>
          <w:lang w:val="en-IN"/>
        </w:rPr>
        <w:t>groupId</w:t>
      </w:r>
      <w:proofErr w:type="spellEnd"/>
      <w:r w:rsidRPr="002A2149">
        <w:rPr>
          <w:sz w:val="24"/>
          <w:szCs w:val="24"/>
          <w:lang w:val="en-IN"/>
        </w:rPr>
        <w:t>&gt;</w:t>
      </w:r>
    </w:p>
    <w:p w14:paraId="19AA30BD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    &lt;</w:t>
      </w:r>
      <w:proofErr w:type="spellStart"/>
      <w:r w:rsidRPr="002A2149">
        <w:rPr>
          <w:sz w:val="24"/>
          <w:szCs w:val="24"/>
          <w:lang w:val="en-IN"/>
        </w:rPr>
        <w:t>artifactId</w:t>
      </w:r>
      <w:proofErr w:type="spellEnd"/>
      <w:r w:rsidRPr="002A2149">
        <w:rPr>
          <w:sz w:val="24"/>
          <w:szCs w:val="24"/>
          <w:lang w:val="en-IN"/>
        </w:rPr>
        <w:t>&gt;slf4j-simple&lt;/</w:t>
      </w:r>
      <w:proofErr w:type="spellStart"/>
      <w:r w:rsidRPr="002A2149">
        <w:rPr>
          <w:sz w:val="24"/>
          <w:szCs w:val="24"/>
          <w:lang w:val="en-IN"/>
        </w:rPr>
        <w:t>artifactId</w:t>
      </w:r>
      <w:proofErr w:type="spellEnd"/>
      <w:r w:rsidRPr="002A2149">
        <w:rPr>
          <w:sz w:val="24"/>
          <w:szCs w:val="24"/>
          <w:lang w:val="en-IN"/>
        </w:rPr>
        <w:t>&gt;</w:t>
      </w:r>
    </w:p>
    <w:p w14:paraId="311C7FBA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    &lt;version&gt;2.0.9&lt;/version&gt;</w:t>
      </w:r>
    </w:p>
    <w:p w14:paraId="2D5CDDD6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  &lt;/dependency&gt;</w:t>
      </w:r>
    </w:p>
    <w:p w14:paraId="5EB7175C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&lt;/dependencies&gt;</w:t>
      </w:r>
    </w:p>
    <w:p w14:paraId="1D627B6F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&lt;build&gt;</w:t>
      </w:r>
    </w:p>
    <w:p w14:paraId="6626156F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  &lt;plugins&gt;</w:t>
      </w:r>
    </w:p>
    <w:p w14:paraId="5E11216F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    &lt;plugin&gt;</w:t>
      </w:r>
    </w:p>
    <w:p w14:paraId="523C7E8F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 xml:space="preserve">        </w:t>
      </w:r>
      <w:proofErr w:type="gramStart"/>
      <w:r w:rsidRPr="002A2149">
        <w:rPr>
          <w:sz w:val="24"/>
          <w:szCs w:val="24"/>
          <w:lang w:val="en-IN"/>
        </w:rPr>
        <w:t>&lt;</w:t>
      </w:r>
      <w:proofErr w:type="spellStart"/>
      <w:r w:rsidRPr="002A2149">
        <w:rPr>
          <w:sz w:val="24"/>
          <w:szCs w:val="24"/>
          <w:lang w:val="en-IN"/>
        </w:rPr>
        <w:t>groupId</w:t>
      </w:r>
      <w:proofErr w:type="spellEnd"/>
      <w:r w:rsidRPr="002A2149">
        <w:rPr>
          <w:sz w:val="24"/>
          <w:szCs w:val="24"/>
          <w:lang w:val="en-IN"/>
        </w:rPr>
        <w:t>&gt;</w:t>
      </w:r>
      <w:proofErr w:type="spellStart"/>
      <w:r w:rsidRPr="002A2149">
        <w:rPr>
          <w:sz w:val="24"/>
          <w:szCs w:val="24"/>
          <w:lang w:val="en-IN"/>
        </w:rPr>
        <w:t>org.codehaus.mojo</w:t>
      </w:r>
      <w:proofErr w:type="spellEnd"/>
      <w:proofErr w:type="gramEnd"/>
      <w:r w:rsidRPr="002A2149">
        <w:rPr>
          <w:sz w:val="24"/>
          <w:szCs w:val="24"/>
          <w:lang w:val="en-IN"/>
        </w:rPr>
        <w:t>&lt;/</w:t>
      </w:r>
      <w:proofErr w:type="spellStart"/>
      <w:r w:rsidRPr="002A2149">
        <w:rPr>
          <w:sz w:val="24"/>
          <w:szCs w:val="24"/>
          <w:lang w:val="en-IN"/>
        </w:rPr>
        <w:t>groupId</w:t>
      </w:r>
      <w:proofErr w:type="spellEnd"/>
      <w:r w:rsidRPr="002A2149">
        <w:rPr>
          <w:sz w:val="24"/>
          <w:szCs w:val="24"/>
          <w:lang w:val="en-IN"/>
        </w:rPr>
        <w:t>&gt;</w:t>
      </w:r>
    </w:p>
    <w:p w14:paraId="75D0089D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      &lt;</w:t>
      </w:r>
      <w:proofErr w:type="spellStart"/>
      <w:r w:rsidRPr="002A2149">
        <w:rPr>
          <w:sz w:val="24"/>
          <w:szCs w:val="24"/>
          <w:lang w:val="en-IN"/>
        </w:rPr>
        <w:t>artifactId</w:t>
      </w:r>
      <w:proofErr w:type="spellEnd"/>
      <w:r w:rsidRPr="002A2149">
        <w:rPr>
          <w:sz w:val="24"/>
          <w:szCs w:val="24"/>
          <w:lang w:val="en-IN"/>
        </w:rPr>
        <w:t>&gt;exec-maven-plugin&lt;/</w:t>
      </w:r>
      <w:proofErr w:type="spellStart"/>
      <w:r w:rsidRPr="002A2149">
        <w:rPr>
          <w:sz w:val="24"/>
          <w:szCs w:val="24"/>
          <w:lang w:val="en-IN"/>
        </w:rPr>
        <w:t>artifactId</w:t>
      </w:r>
      <w:proofErr w:type="spellEnd"/>
      <w:r w:rsidRPr="002A2149">
        <w:rPr>
          <w:sz w:val="24"/>
          <w:szCs w:val="24"/>
          <w:lang w:val="en-IN"/>
        </w:rPr>
        <w:t>&gt;</w:t>
      </w:r>
    </w:p>
    <w:p w14:paraId="48E778FA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      &lt;version&gt;3.1.0&lt;/version&gt;</w:t>
      </w:r>
    </w:p>
    <w:p w14:paraId="7318F817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      &lt;configuration&gt;</w:t>
      </w:r>
    </w:p>
    <w:p w14:paraId="1FF2926D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 xml:space="preserve">          </w:t>
      </w:r>
      <w:proofErr w:type="gramStart"/>
      <w:r w:rsidRPr="002A2149">
        <w:rPr>
          <w:sz w:val="24"/>
          <w:szCs w:val="24"/>
          <w:lang w:val="en-IN"/>
        </w:rPr>
        <w:t>&lt;</w:t>
      </w:r>
      <w:proofErr w:type="spellStart"/>
      <w:r w:rsidRPr="002A2149">
        <w:rPr>
          <w:sz w:val="24"/>
          <w:szCs w:val="24"/>
          <w:lang w:val="en-IN"/>
        </w:rPr>
        <w:t>mainClass</w:t>
      </w:r>
      <w:proofErr w:type="spellEnd"/>
      <w:r w:rsidRPr="002A2149">
        <w:rPr>
          <w:sz w:val="24"/>
          <w:szCs w:val="24"/>
          <w:lang w:val="en-IN"/>
        </w:rPr>
        <w:t>&gt;</w:t>
      </w:r>
      <w:proofErr w:type="spellStart"/>
      <w:r w:rsidRPr="002A2149">
        <w:rPr>
          <w:sz w:val="24"/>
          <w:szCs w:val="24"/>
          <w:lang w:val="en-IN"/>
        </w:rPr>
        <w:t>com.example.hibernate</w:t>
      </w:r>
      <w:proofErr w:type="gramEnd"/>
      <w:r w:rsidRPr="002A2149">
        <w:rPr>
          <w:sz w:val="24"/>
          <w:szCs w:val="24"/>
          <w:lang w:val="en-IN"/>
        </w:rPr>
        <w:t>.App</w:t>
      </w:r>
      <w:proofErr w:type="spellEnd"/>
      <w:r w:rsidRPr="002A2149">
        <w:rPr>
          <w:sz w:val="24"/>
          <w:szCs w:val="24"/>
          <w:lang w:val="en-IN"/>
        </w:rPr>
        <w:t>&lt;/</w:t>
      </w:r>
      <w:proofErr w:type="spellStart"/>
      <w:r w:rsidRPr="002A2149">
        <w:rPr>
          <w:sz w:val="24"/>
          <w:szCs w:val="24"/>
          <w:lang w:val="en-IN"/>
        </w:rPr>
        <w:t>mainClass</w:t>
      </w:r>
      <w:proofErr w:type="spellEnd"/>
      <w:r w:rsidRPr="002A2149">
        <w:rPr>
          <w:sz w:val="24"/>
          <w:szCs w:val="24"/>
          <w:lang w:val="en-IN"/>
        </w:rPr>
        <w:t>&gt;</w:t>
      </w:r>
    </w:p>
    <w:p w14:paraId="37E8340B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      &lt;/configuration&gt;</w:t>
      </w:r>
    </w:p>
    <w:p w14:paraId="622158AB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    &lt;/plugin&gt;</w:t>
      </w:r>
    </w:p>
    <w:p w14:paraId="34538DAF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  &lt;/plugins&gt;</w:t>
      </w:r>
    </w:p>
    <w:p w14:paraId="46E4906E" w14:textId="23A5EFA4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  &lt;/build&gt;</w:t>
      </w:r>
    </w:p>
    <w:p w14:paraId="49859910" w14:textId="77777777" w:rsidR="002A2149" w:rsidRPr="002A2149" w:rsidRDefault="002A2149" w:rsidP="002A2149">
      <w:pPr>
        <w:rPr>
          <w:sz w:val="24"/>
          <w:szCs w:val="24"/>
          <w:lang w:val="en-IN"/>
        </w:rPr>
      </w:pPr>
      <w:r w:rsidRPr="002A2149">
        <w:rPr>
          <w:sz w:val="24"/>
          <w:szCs w:val="24"/>
          <w:lang w:val="en-IN"/>
        </w:rPr>
        <w:t>&lt;/project&gt;</w:t>
      </w:r>
    </w:p>
    <w:p w14:paraId="254DD122" w14:textId="77777777" w:rsidR="002A2149" w:rsidRDefault="002A2149" w:rsidP="002A2149">
      <w:pPr>
        <w:rPr>
          <w:sz w:val="24"/>
          <w:szCs w:val="24"/>
          <w:lang w:val="en-IN"/>
        </w:rPr>
      </w:pPr>
    </w:p>
    <w:p w14:paraId="4DD685B3" w14:textId="1665D543" w:rsidR="002A2149" w:rsidRPr="002A2149" w:rsidRDefault="002A2149" w:rsidP="002A2149">
      <w:pPr>
        <w:rPr>
          <w:b/>
          <w:bCs/>
          <w:sz w:val="24"/>
          <w:szCs w:val="24"/>
          <w:lang w:val="en-IN"/>
        </w:rPr>
      </w:pPr>
      <w:r w:rsidRPr="002A2149">
        <w:rPr>
          <w:b/>
          <w:bCs/>
          <w:sz w:val="24"/>
          <w:szCs w:val="24"/>
          <w:lang w:val="en-IN"/>
        </w:rPr>
        <w:t>Output</w:t>
      </w:r>
    </w:p>
    <w:p w14:paraId="5E4F7ABB" w14:textId="3518EAEB" w:rsidR="00784588" w:rsidRPr="00430639" w:rsidRDefault="00C2349D" w:rsidP="00C2349D">
      <w:pPr>
        <w:rPr>
          <w:sz w:val="24"/>
          <w:szCs w:val="24"/>
          <w:lang w:val="en-IN"/>
        </w:rPr>
      </w:pPr>
      <w:r w:rsidRPr="00C2349D">
        <w:rPr>
          <w:noProof/>
          <w:sz w:val="24"/>
          <w:szCs w:val="24"/>
          <w:lang w:val="en-IN"/>
        </w:rPr>
        <w:drawing>
          <wp:inline distT="0" distB="0" distL="0" distR="0" wp14:anchorId="22FD9B1D" wp14:editId="5BCDB22D">
            <wp:extent cx="5486400" cy="1265555"/>
            <wp:effectExtent l="0" t="0" r="0" b="0"/>
            <wp:docPr id="1207610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10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1618" w14:textId="0AA2FD9C" w:rsidR="00784588" w:rsidRPr="00784588" w:rsidRDefault="00784588" w:rsidP="00784588">
      <w:pPr>
        <w:rPr>
          <w:b/>
          <w:bCs/>
          <w:sz w:val="24"/>
          <w:szCs w:val="24"/>
          <w:lang w:val="en-IN"/>
        </w:rPr>
      </w:pPr>
      <w:r w:rsidRPr="00784588">
        <w:rPr>
          <w:b/>
          <w:bCs/>
          <w:sz w:val="24"/>
          <w:szCs w:val="24"/>
          <w:lang w:val="en-IN"/>
        </w:rPr>
        <w:lastRenderedPageBreak/>
        <w:t xml:space="preserve">Using Spring Data JPA </w:t>
      </w:r>
    </w:p>
    <w:p w14:paraId="6F0A793F" w14:textId="7C55F2BB" w:rsidR="00784588" w:rsidRPr="00784588" w:rsidRDefault="008C0607" w:rsidP="0078458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EmployeeRepository.java</w:t>
      </w:r>
    </w:p>
    <w:p w14:paraId="7FDA60B1" w14:textId="77777777" w:rsidR="00784588" w:rsidRPr="00784588" w:rsidRDefault="00784588" w:rsidP="00784588">
      <w:pPr>
        <w:rPr>
          <w:sz w:val="24"/>
          <w:szCs w:val="24"/>
          <w:lang w:val="en-IN"/>
        </w:rPr>
      </w:pPr>
      <w:r w:rsidRPr="00784588">
        <w:rPr>
          <w:sz w:val="24"/>
          <w:szCs w:val="24"/>
          <w:lang w:val="en-IN"/>
        </w:rPr>
        <w:t xml:space="preserve">public interface </w:t>
      </w:r>
      <w:proofErr w:type="spellStart"/>
      <w:r w:rsidRPr="00784588">
        <w:rPr>
          <w:sz w:val="24"/>
          <w:szCs w:val="24"/>
          <w:lang w:val="en-IN"/>
        </w:rPr>
        <w:t>EmployeeRepository</w:t>
      </w:r>
      <w:proofErr w:type="spellEnd"/>
      <w:r w:rsidRPr="00784588">
        <w:rPr>
          <w:sz w:val="24"/>
          <w:szCs w:val="24"/>
          <w:lang w:val="en-IN"/>
        </w:rPr>
        <w:t xml:space="preserve"> extends </w:t>
      </w:r>
      <w:proofErr w:type="spellStart"/>
      <w:r w:rsidRPr="00784588">
        <w:rPr>
          <w:sz w:val="24"/>
          <w:szCs w:val="24"/>
          <w:lang w:val="en-IN"/>
        </w:rPr>
        <w:t>JpaRepository</w:t>
      </w:r>
      <w:proofErr w:type="spellEnd"/>
      <w:r w:rsidRPr="00784588">
        <w:rPr>
          <w:sz w:val="24"/>
          <w:szCs w:val="24"/>
          <w:lang w:val="en-IN"/>
        </w:rPr>
        <w:t>&lt;Employee, Integer&gt; {</w:t>
      </w:r>
    </w:p>
    <w:p w14:paraId="77BC5B69" w14:textId="77777777" w:rsidR="00784588" w:rsidRPr="00784588" w:rsidRDefault="00784588" w:rsidP="00784588">
      <w:pPr>
        <w:rPr>
          <w:sz w:val="24"/>
          <w:szCs w:val="24"/>
          <w:lang w:val="en-IN"/>
        </w:rPr>
      </w:pPr>
      <w:r w:rsidRPr="00784588">
        <w:rPr>
          <w:sz w:val="24"/>
          <w:szCs w:val="24"/>
          <w:lang w:val="en-IN"/>
        </w:rPr>
        <w:t>}</w:t>
      </w:r>
    </w:p>
    <w:p w14:paraId="100BC7C1" w14:textId="3F92790C" w:rsidR="00784588" w:rsidRPr="00784588" w:rsidRDefault="00D277FA" w:rsidP="00784588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EmployeeService.java</w:t>
      </w:r>
    </w:p>
    <w:p w14:paraId="2EFAED4A" w14:textId="77777777" w:rsidR="00784588" w:rsidRPr="00784588" w:rsidRDefault="00784588" w:rsidP="00784588">
      <w:pPr>
        <w:rPr>
          <w:sz w:val="24"/>
          <w:szCs w:val="24"/>
          <w:lang w:val="en-IN"/>
        </w:rPr>
      </w:pPr>
      <w:r w:rsidRPr="00784588">
        <w:rPr>
          <w:sz w:val="24"/>
          <w:szCs w:val="24"/>
          <w:lang w:val="en-IN"/>
        </w:rPr>
        <w:t>@Autowired</w:t>
      </w:r>
    </w:p>
    <w:p w14:paraId="6B6DEFDF" w14:textId="77777777" w:rsidR="00784588" w:rsidRPr="00784588" w:rsidRDefault="00784588" w:rsidP="00784588">
      <w:pPr>
        <w:rPr>
          <w:sz w:val="24"/>
          <w:szCs w:val="24"/>
          <w:lang w:val="en-IN"/>
        </w:rPr>
      </w:pPr>
      <w:r w:rsidRPr="00784588">
        <w:rPr>
          <w:sz w:val="24"/>
          <w:szCs w:val="24"/>
          <w:lang w:val="en-IN"/>
        </w:rPr>
        <w:t xml:space="preserve">private </w:t>
      </w:r>
      <w:proofErr w:type="spellStart"/>
      <w:r w:rsidRPr="00784588">
        <w:rPr>
          <w:sz w:val="24"/>
          <w:szCs w:val="24"/>
          <w:lang w:val="en-IN"/>
        </w:rPr>
        <w:t>EmployeeRepository</w:t>
      </w:r>
      <w:proofErr w:type="spellEnd"/>
      <w:r w:rsidRPr="00784588">
        <w:rPr>
          <w:sz w:val="24"/>
          <w:szCs w:val="24"/>
          <w:lang w:val="en-IN"/>
        </w:rPr>
        <w:t xml:space="preserve"> </w:t>
      </w:r>
      <w:proofErr w:type="spellStart"/>
      <w:r w:rsidRPr="00784588">
        <w:rPr>
          <w:sz w:val="24"/>
          <w:szCs w:val="24"/>
          <w:lang w:val="en-IN"/>
        </w:rPr>
        <w:t>employeeRepository</w:t>
      </w:r>
      <w:proofErr w:type="spellEnd"/>
      <w:r w:rsidRPr="00784588">
        <w:rPr>
          <w:sz w:val="24"/>
          <w:szCs w:val="24"/>
          <w:lang w:val="en-IN"/>
        </w:rPr>
        <w:t>;</w:t>
      </w:r>
    </w:p>
    <w:p w14:paraId="73981C7E" w14:textId="77777777" w:rsidR="00784588" w:rsidRPr="00784588" w:rsidRDefault="00784588" w:rsidP="00784588">
      <w:pPr>
        <w:rPr>
          <w:sz w:val="24"/>
          <w:szCs w:val="24"/>
          <w:lang w:val="en-IN"/>
        </w:rPr>
      </w:pPr>
    </w:p>
    <w:p w14:paraId="2D8A0FED" w14:textId="77777777" w:rsidR="00784588" w:rsidRPr="00784588" w:rsidRDefault="00784588" w:rsidP="00784588">
      <w:pPr>
        <w:rPr>
          <w:sz w:val="24"/>
          <w:szCs w:val="24"/>
          <w:lang w:val="en-IN"/>
        </w:rPr>
      </w:pPr>
      <w:r w:rsidRPr="00784588">
        <w:rPr>
          <w:sz w:val="24"/>
          <w:szCs w:val="24"/>
          <w:lang w:val="en-IN"/>
        </w:rPr>
        <w:t>@Transactional</w:t>
      </w:r>
    </w:p>
    <w:p w14:paraId="2491BE35" w14:textId="77777777" w:rsidR="00784588" w:rsidRPr="00784588" w:rsidRDefault="00784588" w:rsidP="00784588">
      <w:pPr>
        <w:rPr>
          <w:sz w:val="24"/>
          <w:szCs w:val="24"/>
          <w:lang w:val="en-IN"/>
        </w:rPr>
      </w:pPr>
      <w:r w:rsidRPr="00784588">
        <w:rPr>
          <w:sz w:val="24"/>
          <w:szCs w:val="24"/>
          <w:lang w:val="en-IN"/>
        </w:rPr>
        <w:t xml:space="preserve">public void </w:t>
      </w:r>
      <w:proofErr w:type="spellStart"/>
      <w:proofErr w:type="gramStart"/>
      <w:r w:rsidRPr="00784588">
        <w:rPr>
          <w:sz w:val="24"/>
          <w:szCs w:val="24"/>
          <w:lang w:val="en-IN"/>
        </w:rPr>
        <w:t>addEmployee</w:t>
      </w:r>
      <w:proofErr w:type="spellEnd"/>
      <w:r w:rsidRPr="00784588">
        <w:rPr>
          <w:sz w:val="24"/>
          <w:szCs w:val="24"/>
          <w:lang w:val="en-IN"/>
        </w:rPr>
        <w:t>(</w:t>
      </w:r>
      <w:proofErr w:type="gramEnd"/>
      <w:r w:rsidRPr="00784588">
        <w:rPr>
          <w:sz w:val="24"/>
          <w:szCs w:val="24"/>
          <w:lang w:val="en-IN"/>
        </w:rPr>
        <w:t>Employee employee) {</w:t>
      </w:r>
    </w:p>
    <w:p w14:paraId="063AB932" w14:textId="77777777" w:rsidR="00784588" w:rsidRPr="00784588" w:rsidRDefault="00784588" w:rsidP="00784588">
      <w:pPr>
        <w:rPr>
          <w:sz w:val="24"/>
          <w:szCs w:val="24"/>
          <w:lang w:val="en-IN"/>
        </w:rPr>
      </w:pPr>
      <w:r w:rsidRPr="00784588">
        <w:rPr>
          <w:sz w:val="24"/>
          <w:szCs w:val="24"/>
          <w:lang w:val="en-IN"/>
        </w:rPr>
        <w:t xml:space="preserve">    </w:t>
      </w:r>
      <w:proofErr w:type="spellStart"/>
      <w:r w:rsidRPr="00784588">
        <w:rPr>
          <w:sz w:val="24"/>
          <w:szCs w:val="24"/>
          <w:lang w:val="en-IN"/>
        </w:rPr>
        <w:t>employeeRepository.save</w:t>
      </w:r>
      <w:proofErr w:type="spellEnd"/>
      <w:r w:rsidRPr="00784588">
        <w:rPr>
          <w:sz w:val="24"/>
          <w:szCs w:val="24"/>
          <w:lang w:val="en-IN"/>
        </w:rPr>
        <w:t>(employee);</w:t>
      </w:r>
    </w:p>
    <w:p w14:paraId="15DF60A6" w14:textId="77777777" w:rsidR="00784588" w:rsidRPr="00784588" w:rsidRDefault="00784588" w:rsidP="00784588">
      <w:pPr>
        <w:rPr>
          <w:sz w:val="24"/>
          <w:szCs w:val="24"/>
          <w:lang w:val="en-IN"/>
        </w:rPr>
      </w:pPr>
      <w:r w:rsidRPr="00784588">
        <w:rPr>
          <w:sz w:val="24"/>
          <w:szCs w:val="24"/>
          <w:lang w:val="en-IN"/>
        </w:rPr>
        <w:t>}</w:t>
      </w:r>
    </w:p>
    <w:p w14:paraId="358B7D99" w14:textId="320FC1B4" w:rsidR="00784588" w:rsidRPr="00784588" w:rsidRDefault="00784588" w:rsidP="00784588">
      <w:pPr>
        <w:rPr>
          <w:sz w:val="24"/>
          <w:szCs w:val="24"/>
          <w:lang w:val="en-IN"/>
        </w:rPr>
      </w:pPr>
      <w:r w:rsidRPr="00784588">
        <w:rPr>
          <w:b/>
          <w:bCs/>
          <w:sz w:val="24"/>
          <w:szCs w:val="24"/>
          <w:lang w:val="en-IN"/>
        </w:rPr>
        <w:t>Advantages</w:t>
      </w:r>
      <w:r w:rsidRPr="00784588">
        <w:rPr>
          <w:sz w:val="24"/>
          <w:szCs w:val="24"/>
          <w:lang w:val="en-IN"/>
        </w:rPr>
        <w:t>:</w:t>
      </w:r>
    </w:p>
    <w:p w14:paraId="435E2063" w14:textId="77777777" w:rsidR="00784588" w:rsidRPr="00784588" w:rsidRDefault="00784588" w:rsidP="00784588">
      <w:pPr>
        <w:numPr>
          <w:ilvl w:val="0"/>
          <w:numId w:val="14"/>
        </w:numPr>
        <w:rPr>
          <w:sz w:val="24"/>
          <w:szCs w:val="24"/>
          <w:lang w:val="en-IN"/>
        </w:rPr>
      </w:pPr>
      <w:r w:rsidRPr="00784588">
        <w:rPr>
          <w:sz w:val="24"/>
          <w:szCs w:val="24"/>
          <w:lang w:val="en-IN"/>
        </w:rPr>
        <w:t>No session/transaction handling needed</w:t>
      </w:r>
    </w:p>
    <w:p w14:paraId="0D0D4C96" w14:textId="77777777" w:rsidR="00784588" w:rsidRPr="00784588" w:rsidRDefault="00784588" w:rsidP="00784588">
      <w:pPr>
        <w:numPr>
          <w:ilvl w:val="0"/>
          <w:numId w:val="14"/>
        </w:numPr>
        <w:rPr>
          <w:sz w:val="24"/>
          <w:szCs w:val="24"/>
          <w:lang w:val="en-IN"/>
        </w:rPr>
      </w:pPr>
      <w:r w:rsidRPr="00784588">
        <w:rPr>
          <w:sz w:val="24"/>
          <w:szCs w:val="24"/>
          <w:lang w:val="en-IN"/>
        </w:rPr>
        <w:t>Very minimal code</w:t>
      </w:r>
    </w:p>
    <w:p w14:paraId="523FC911" w14:textId="77777777" w:rsidR="00784588" w:rsidRDefault="00784588" w:rsidP="00784588">
      <w:pPr>
        <w:numPr>
          <w:ilvl w:val="0"/>
          <w:numId w:val="14"/>
        </w:numPr>
        <w:rPr>
          <w:sz w:val="24"/>
          <w:szCs w:val="24"/>
          <w:lang w:val="en-IN"/>
        </w:rPr>
      </w:pPr>
      <w:r w:rsidRPr="00784588">
        <w:rPr>
          <w:sz w:val="24"/>
          <w:szCs w:val="24"/>
          <w:lang w:val="en-IN"/>
        </w:rPr>
        <w:t>Readable and maintainable</w:t>
      </w:r>
    </w:p>
    <w:p w14:paraId="5470A474" w14:textId="77777777" w:rsidR="00FB4A97" w:rsidRDefault="00FB4A97" w:rsidP="00FB4A97">
      <w:pPr>
        <w:rPr>
          <w:sz w:val="24"/>
          <w:szCs w:val="24"/>
          <w:lang w:val="en-IN"/>
        </w:rPr>
      </w:pPr>
    </w:p>
    <w:p w14:paraId="46E9FA06" w14:textId="7EF7F6DF" w:rsidR="00FB4A97" w:rsidRDefault="00AC241E" w:rsidP="00FB4A97">
      <w:pPr>
        <w:rPr>
          <w:b/>
          <w:bCs/>
          <w:sz w:val="24"/>
          <w:szCs w:val="24"/>
          <w:lang w:val="en-IN"/>
        </w:rPr>
      </w:pPr>
      <w:r w:rsidRPr="00AC241E">
        <w:rPr>
          <w:b/>
          <w:bCs/>
          <w:sz w:val="24"/>
          <w:szCs w:val="24"/>
          <w:lang w:val="en-IN"/>
        </w:rPr>
        <w:t>Code</w:t>
      </w:r>
    </w:p>
    <w:p w14:paraId="2B360850" w14:textId="7B8AE597" w:rsidR="00AC241E" w:rsidRDefault="00AC241E" w:rsidP="00FB4A97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Creating Schema and Table</w:t>
      </w:r>
    </w:p>
    <w:p w14:paraId="4D4C9FF6" w14:textId="77777777" w:rsidR="00AC241E" w:rsidRPr="00AC241E" w:rsidRDefault="00AC241E" w:rsidP="00AC241E">
      <w:pPr>
        <w:rPr>
          <w:sz w:val="24"/>
          <w:szCs w:val="24"/>
          <w:lang w:val="en-IN"/>
        </w:rPr>
      </w:pPr>
      <w:r w:rsidRPr="00AC241E">
        <w:rPr>
          <w:sz w:val="24"/>
          <w:szCs w:val="24"/>
          <w:lang w:val="en-IN"/>
        </w:rPr>
        <w:t xml:space="preserve">CREATE DATABASE </w:t>
      </w:r>
      <w:proofErr w:type="spellStart"/>
      <w:r w:rsidRPr="00AC241E">
        <w:rPr>
          <w:sz w:val="24"/>
          <w:szCs w:val="24"/>
          <w:lang w:val="en-IN"/>
        </w:rPr>
        <w:t>orm_learn</w:t>
      </w:r>
      <w:proofErr w:type="spellEnd"/>
      <w:r w:rsidRPr="00AC241E">
        <w:rPr>
          <w:sz w:val="24"/>
          <w:szCs w:val="24"/>
          <w:lang w:val="en-IN"/>
        </w:rPr>
        <w:t>;</w:t>
      </w:r>
    </w:p>
    <w:p w14:paraId="0FA1908A" w14:textId="77777777" w:rsidR="00AC241E" w:rsidRPr="00AC241E" w:rsidRDefault="00AC241E" w:rsidP="00AC241E">
      <w:pPr>
        <w:rPr>
          <w:sz w:val="24"/>
          <w:szCs w:val="24"/>
          <w:lang w:val="en-IN"/>
        </w:rPr>
      </w:pPr>
      <w:r w:rsidRPr="00AC241E">
        <w:rPr>
          <w:sz w:val="24"/>
          <w:szCs w:val="24"/>
          <w:lang w:val="en-IN"/>
        </w:rPr>
        <w:t xml:space="preserve">USE </w:t>
      </w:r>
      <w:proofErr w:type="spellStart"/>
      <w:r w:rsidRPr="00AC241E">
        <w:rPr>
          <w:sz w:val="24"/>
          <w:szCs w:val="24"/>
          <w:lang w:val="en-IN"/>
        </w:rPr>
        <w:t>orm_learn</w:t>
      </w:r>
      <w:proofErr w:type="spellEnd"/>
      <w:r w:rsidRPr="00AC241E">
        <w:rPr>
          <w:sz w:val="24"/>
          <w:szCs w:val="24"/>
          <w:lang w:val="en-IN"/>
        </w:rPr>
        <w:t>;</w:t>
      </w:r>
    </w:p>
    <w:p w14:paraId="4432AE63" w14:textId="77777777" w:rsidR="00AC241E" w:rsidRPr="00AC241E" w:rsidRDefault="00AC241E" w:rsidP="00AC241E">
      <w:pPr>
        <w:rPr>
          <w:sz w:val="24"/>
          <w:szCs w:val="24"/>
          <w:lang w:val="en-IN"/>
        </w:rPr>
      </w:pPr>
      <w:r w:rsidRPr="00AC241E">
        <w:rPr>
          <w:sz w:val="24"/>
          <w:szCs w:val="24"/>
          <w:lang w:val="en-IN"/>
        </w:rPr>
        <w:t>CREATE TABLE country (</w:t>
      </w:r>
    </w:p>
    <w:p w14:paraId="6758E4E7" w14:textId="77777777" w:rsidR="00AC241E" w:rsidRPr="00AC241E" w:rsidRDefault="00AC241E" w:rsidP="00AC241E">
      <w:pPr>
        <w:rPr>
          <w:sz w:val="24"/>
          <w:szCs w:val="24"/>
          <w:lang w:val="en-IN"/>
        </w:rPr>
      </w:pPr>
      <w:r w:rsidRPr="00AC241E">
        <w:rPr>
          <w:sz w:val="24"/>
          <w:szCs w:val="24"/>
          <w:lang w:val="en-IN"/>
        </w:rPr>
        <w:t xml:space="preserve">    </w:t>
      </w:r>
      <w:proofErr w:type="spellStart"/>
      <w:r w:rsidRPr="00AC241E">
        <w:rPr>
          <w:sz w:val="24"/>
          <w:szCs w:val="24"/>
          <w:lang w:val="en-IN"/>
        </w:rPr>
        <w:t>co_code</w:t>
      </w:r>
      <w:proofErr w:type="spellEnd"/>
      <w:r w:rsidRPr="00AC241E">
        <w:rPr>
          <w:sz w:val="24"/>
          <w:szCs w:val="24"/>
          <w:lang w:val="en-IN"/>
        </w:rPr>
        <w:t xml:space="preserve"> </w:t>
      </w:r>
      <w:proofErr w:type="gramStart"/>
      <w:r w:rsidRPr="00AC241E">
        <w:rPr>
          <w:sz w:val="24"/>
          <w:szCs w:val="24"/>
          <w:lang w:val="en-IN"/>
        </w:rPr>
        <w:t>VARCHAR(</w:t>
      </w:r>
      <w:proofErr w:type="gramEnd"/>
      <w:r w:rsidRPr="00AC241E">
        <w:rPr>
          <w:sz w:val="24"/>
          <w:szCs w:val="24"/>
          <w:lang w:val="en-IN"/>
        </w:rPr>
        <w:t>2) PRIMARY KEY,</w:t>
      </w:r>
    </w:p>
    <w:p w14:paraId="5852630F" w14:textId="77777777" w:rsidR="00AC241E" w:rsidRPr="00AC241E" w:rsidRDefault="00AC241E" w:rsidP="00AC241E">
      <w:pPr>
        <w:rPr>
          <w:sz w:val="24"/>
          <w:szCs w:val="24"/>
          <w:lang w:val="en-IN"/>
        </w:rPr>
      </w:pPr>
      <w:r w:rsidRPr="00AC241E">
        <w:rPr>
          <w:sz w:val="24"/>
          <w:szCs w:val="24"/>
          <w:lang w:val="en-IN"/>
        </w:rPr>
        <w:t xml:space="preserve">    </w:t>
      </w:r>
      <w:proofErr w:type="spellStart"/>
      <w:r w:rsidRPr="00AC241E">
        <w:rPr>
          <w:sz w:val="24"/>
          <w:szCs w:val="24"/>
          <w:lang w:val="en-IN"/>
        </w:rPr>
        <w:t>co_name</w:t>
      </w:r>
      <w:proofErr w:type="spellEnd"/>
      <w:r w:rsidRPr="00AC241E">
        <w:rPr>
          <w:sz w:val="24"/>
          <w:szCs w:val="24"/>
          <w:lang w:val="en-IN"/>
        </w:rPr>
        <w:t xml:space="preserve"> </w:t>
      </w:r>
      <w:proofErr w:type="gramStart"/>
      <w:r w:rsidRPr="00AC241E">
        <w:rPr>
          <w:sz w:val="24"/>
          <w:szCs w:val="24"/>
          <w:lang w:val="en-IN"/>
        </w:rPr>
        <w:t>VARCHAR(</w:t>
      </w:r>
      <w:proofErr w:type="gramEnd"/>
      <w:r w:rsidRPr="00AC241E">
        <w:rPr>
          <w:sz w:val="24"/>
          <w:szCs w:val="24"/>
          <w:lang w:val="en-IN"/>
        </w:rPr>
        <w:t>50)</w:t>
      </w:r>
    </w:p>
    <w:p w14:paraId="6BAF1AED" w14:textId="77777777" w:rsidR="00AC241E" w:rsidRPr="00AC241E" w:rsidRDefault="00AC241E" w:rsidP="00AC241E">
      <w:pPr>
        <w:rPr>
          <w:sz w:val="24"/>
          <w:szCs w:val="24"/>
          <w:lang w:val="en-IN"/>
        </w:rPr>
      </w:pPr>
      <w:r w:rsidRPr="00AC241E">
        <w:rPr>
          <w:sz w:val="24"/>
          <w:szCs w:val="24"/>
          <w:lang w:val="en-IN"/>
        </w:rPr>
        <w:t>);</w:t>
      </w:r>
    </w:p>
    <w:p w14:paraId="252550B8" w14:textId="37A8E631" w:rsidR="00AC241E" w:rsidRDefault="00AC241E" w:rsidP="00AC241E">
      <w:pPr>
        <w:rPr>
          <w:sz w:val="24"/>
          <w:szCs w:val="24"/>
          <w:lang w:val="en-IN"/>
        </w:rPr>
      </w:pPr>
      <w:r w:rsidRPr="00AC241E">
        <w:rPr>
          <w:sz w:val="24"/>
          <w:szCs w:val="24"/>
          <w:lang w:val="en-IN"/>
        </w:rPr>
        <w:lastRenderedPageBreak/>
        <w:t>INSERT INTO country VALUES ('IN', 'India'), ('US', 'United States');</w:t>
      </w:r>
    </w:p>
    <w:p w14:paraId="6EA4D9D6" w14:textId="77777777" w:rsidR="00AC241E" w:rsidRDefault="00AC241E" w:rsidP="00AC241E">
      <w:pPr>
        <w:rPr>
          <w:sz w:val="24"/>
          <w:szCs w:val="24"/>
          <w:lang w:val="en-IN"/>
        </w:rPr>
      </w:pPr>
    </w:p>
    <w:p w14:paraId="23697E4E" w14:textId="7299B9CD" w:rsidR="00AC241E" w:rsidRDefault="00E62D16" w:rsidP="00AC241E">
      <w:pPr>
        <w:rPr>
          <w:b/>
          <w:bCs/>
          <w:sz w:val="24"/>
          <w:szCs w:val="24"/>
          <w:lang w:val="en-IN"/>
        </w:rPr>
      </w:pPr>
      <w:proofErr w:type="spellStart"/>
      <w:proofErr w:type="gramStart"/>
      <w:r>
        <w:rPr>
          <w:b/>
          <w:bCs/>
          <w:sz w:val="24"/>
          <w:szCs w:val="24"/>
          <w:lang w:val="en-IN"/>
        </w:rPr>
        <w:t>a</w:t>
      </w:r>
      <w:r w:rsidRPr="00E62D16">
        <w:rPr>
          <w:b/>
          <w:bCs/>
          <w:sz w:val="24"/>
          <w:szCs w:val="24"/>
          <w:lang w:val="en-IN"/>
        </w:rPr>
        <w:t>pplication.properties</w:t>
      </w:r>
      <w:proofErr w:type="spellEnd"/>
      <w:proofErr w:type="gramEnd"/>
    </w:p>
    <w:p w14:paraId="39E71731" w14:textId="77777777" w:rsidR="00E62D16" w:rsidRPr="00E62D16" w:rsidRDefault="00E62D16" w:rsidP="00E62D16">
      <w:pPr>
        <w:rPr>
          <w:sz w:val="24"/>
          <w:szCs w:val="24"/>
          <w:lang w:val="en-IN"/>
        </w:rPr>
      </w:pPr>
      <w:r w:rsidRPr="00E62D16">
        <w:rPr>
          <w:sz w:val="24"/>
          <w:szCs w:val="24"/>
          <w:lang w:val="en-IN"/>
        </w:rPr>
        <w:t>spring.datasource.url=</w:t>
      </w:r>
      <w:proofErr w:type="spellStart"/>
      <w:proofErr w:type="gramStart"/>
      <w:r w:rsidRPr="00E62D16">
        <w:rPr>
          <w:sz w:val="24"/>
          <w:szCs w:val="24"/>
          <w:lang w:val="en-IN"/>
        </w:rPr>
        <w:t>jdbc:mysql</w:t>
      </w:r>
      <w:proofErr w:type="spellEnd"/>
      <w:r w:rsidRPr="00E62D16">
        <w:rPr>
          <w:sz w:val="24"/>
          <w:szCs w:val="24"/>
          <w:lang w:val="en-IN"/>
        </w:rPr>
        <w:t>://localhost:3306/</w:t>
      </w:r>
      <w:proofErr w:type="spellStart"/>
      <w:r w:rsidRPr="00E62D16">
        <w:rPr>
          <w:sz w:val="24"/>
          <w:szCs w:val="24"/>
          <w:lang w:val="en-IN"/>
        </w:rPr>
        <w:t>orm_learn</w:t>
      </w:r>
      <w:proofErr w:type="spellEnd"/>
      <w:proofErr w:type="gramEnd"/>
    </w:p>
    <w:p w14:paraId="71717602" w14:textId="77777777" w:rsidR="00E62D16" w:rsidRPr="00E62D16" w:rsidRDefault="00E62D16" w:rsidP="00E62D16">
      <w:pPr>
        <w:rPr>
          <w:sz w:val="24"/>
          <w:szCs w:val="24"/>
          <w:lang w:val="en-IN"/>
        </w:rPr>
      </w:pPr>
      <w:proofErr w:type="spellStart"/>
      <w:proofErr w:type="gramStart"/>
      <w:r w:rsidRPr="00E62D16">
        <w:rPr>
          <w:sz w:val="24"/>
          <w:szCs w:val="24"/>
          <w:lang w:val="en-IN"/>
        </w:rPr>
        <w:t>spring.datasource</w:t>
      </w:r>
      <w:proofErr w:type="gramEnd"/>
      <w:r w:rsidRPr="00E62D16">
        <w:rPr>
          <w:sz w:val="24"/>
          <w:szCs w:val="24"/>
          <w:lang w:val="en-IN"/>
        </w:rPr>
        <w:t>.username</w:t>
      </w:r>
      <w:proofErr w:type="spellEnd"/>
      <w:r w:rsidRPr="00E62D16">
        <w:rPr>
          <w:sz w:val="24"/>
          <w:szCs w:val="24"/>
          <w:lang w:val="en-IN"/>
        </w:rPr>
        <w:t>=root</w:t>
      </w:r>
    </w:p>
    <w:p w14:paraId="28C9284F" w14:textId="72B5C57F" w:rsidR="00E62D16" w:rsidRPr="00E62D16" w:rsidRDefault="00E62D16" w:rsidP="00E62D16">
      <w:pPr>
        <w:rPr>
          <w:sz w:val="24"/>
          <w:szCs w:val="24"/>
          <w:lang w:val="en-IN"/>
        </w:rPr>
      </w:pPr>
      <w:proofErr w:type="spellStart"/>
      <w:proofErr w:type="gramStart"/>
      <w:r w:rsidRPr="00E62D16">
        <w:rPr>
          <w:sz w:val="24"/>
          <w:szCs w:val="24"/>
          <w:lang w:val="en-IN"/>
        </w:rPr>
        <w:t>spring.datasource</w:t>
      </w:r>
      <w:proofErr w:type="gramEnd"/>
      <w:r w:rsidRPr="00E62D16">
        <w:rPr>
          <w:sz w:val="24"/>
          <w:szCs w:val="24"/>
          <w:lang w:val="en-IN"/>
        </w:rPr>
        <w:t>.password</w:t>
      </w:r>
      <w:proofErr w:type="spellEnd"/>
      <w:r w:rsidRPr="00E62D16">
        <w:rPr>
          <w:sz w:val="24"/>
          <w:szCs w:val="24"/>
          <w:lang w:val="en-IN"/>
        </w:rPr>
        <w:t>=</w:t>
      </w:r>
      <w:r w:rsidR="00D14F9D">
        <w:rPr>
          <w:sz w:val="24"/>
          <w:szCs w:val="24"/>
          <w:lang w:val="en-IN"/>
        </w:rPr>
        <w:t>root</w:t>
      </w:r>
    </w:p>
    <w:p w14:paraId="481C22A9" w14:textId="77777777" w:rsidR="00E62D16" w:rsidRPr="00E62D16" w:rsidRDefault="00E62D16" w:rsidP="00E62D16">
      <w:pPr>
        <w:rPr>
          <w:sz w:val="24"/>
          <w:szCs w:val="24"/>
          <w:lang w:val="en-IN"/>
        </w:rPr>
      </w:pPr>
      <w:proofErr w:type="spellStart"/>
      <w:proofErr w:type="gramStart"/>
      <w:r w:rsidRPr="00E62D16">
        <w:rPr>
          <w:sz w:val="24"/>
          <w:szCs w:val="24"/>
          <w:lang w:val="en-IN"/>
        </w:rPr>
        <w:t>spring.datasource</w:t>
      </w:r>
      <w:proofErr w:type="gramEnd"/>
      <w:r w:rsidRPr="00E62D16">
        <w:rPr>
          <w:sz w:val="24"/>
          <w:szCs w:val="24"/>
          <w:lang w:val="en-IN"/>
        </w:rPr>
        <w:t>.driver</w:t>
      </w:r>
      <w:proofErr w:type="spellEnd"/>
      <w:r w:rsidRPr="00E62D16">
        <w:rPr>
          <w:sz w:val="24"/>
          <w:szCs w:val="24"/>
          <w:lang w:val="en-IN"/>
        </w:rPr>
        <w:t>-class-name=</w:t>
      </w:r>
      <w:proofErr w:type="spellStart"/>
      <w:proofErr w:type="gramStart"/>
      <w:r w:rsidRPr="00E62D16">
        <w:rPr>
          <w:sz w:val="24"/>
          <w:szCs w:val="24"/>
          <w:lang w:val="en-IN"/>
        </w:rPr>
        <w:t>com.mysql</w:t>
      </w:r>
      <w:proofErr w:type="gramEnd"/>
      <w:r w:rsidRPr="00E62D16">
        <w:rPr>
          <w:sz w:val="24"/>
          <w:szCs w:val="24"/>
          <w:lang w:val="en-IN"/>
        </w:rPr>
        <w:t>.</w:t>
      </w:r>
      <w:proofErr w:type="gramStart"/>
      <w:r w:rsidRPr="00E62D16">
        <w:rPr>
          <w:sz w:val="24"/>
          <w:szCs w:val="24"/>
          <w:lang w:val="en-IN"/>
        </w:rPr>
        <w:t>cj.jdbc</w:t>
      </w:r>
      <w:proofErr w:type="gramEnd"/>
      <w:r w:rsidRPr="00E62D16">
        <w:rPr>
          <w:sz w:val="24"/>
          <w:szCs w:val="24"/>
          <w:lang w:val="en-IN"/>
        </w:rPr>
        <w:t>.Driver</w:t>
      </w:r>
      <w:proofErr w:type="spellEnd"/>
    </w:p>
    <w:p w14:paraId="7A6A7D91" w14:textId="77777777" w:rsidR="00E62D16" w:rsidRPr="00E62D16" w:rsidRDefault="00E62D16" w:rsidP="00E62D16">
      <w:pPr>
        <w:rPr>
          <w:sz w:val="24"/>
          <w:szCs w:val="24"/>
          <w:lang w:val="en-IN"/>
        </w:rPr>
      </w:pPr>
    </w:p>
    <w:p w14:paraId="62600B26" w14:textId="77777777" w:rsidR="00E62D16" w:rsidRPr="00E62D16" w:rsidRDefault="00E62D16" w:rsidP="00E62D16">
      <w:pPr>
        <w:rPr>
          <w:sz w:val="24"/>
          <w:szCs w:val="24"/>
          <w:lang w:val="en-IN"/>
        </w:rPr>
      </w:pPr>
      <w:proofErr w:type="spellStart"/>
      <w:r w:rsidRPr="00E62D16">
        <w:rPr>
          <w:sz w:val="24"/>
          <w:szCs w:val="24"/>
          <w:lang w:val="en-IN"/>
        </w:rPr>
        <w:t>spring.jpa.hibernate.ddl</w:t>
      </w:r>
      <w:proofErr w:type="spellEnd"/>
      <w:r w:rsidRPr="00E62D16">
        <w:rPr>
          <w:sz w:val="24"/>
          <w:szCs w:val="24"/>
          <w:lang w:val="en-IN"/>
        </w:rPr>
        <w:t>-auto=none</w:t>
      </w:r>
    </w:p>
    <w:p w14:paraId="72CE8390" w14:textId="1998AB2A" w:rsidR="00E62D16" w:rsidRPr="00784588" w:rsidRDefault="00E62D16" w:rsidP="00E62D16">
      <w:pPr>
        <w:rPr>
          <w:sz w:val="24"/>
          <w:szCs w:val="24"/>
          <w:lang w:val="en-IN"/>
        </w:rPr>
      </w:pPr>
      <w:proofErr w:type="spellStart"/>
      <w:proofErr w:type="gramStart"/>
      <w:r w:rsidRPr="00E62D16">
        <w:rPr>
          <w:sz w:val="24"/>
          <w:szCs w:val="24"/>
          <w:lang w:val="en-IN"/>
        </w:rPr>
        <w:t>spring.jpa.show</w:t>
      </w:r>
      <w:proofErr w:type="gramEnd"/>
      <w:r w:rsidRPr="00E62D16">
        <w:rPr>
          <w:sz w:val="24"/>
          <w:szCs w:val="24"/>
          <w:lang w:val="en-IN"/>
        </w:rPr>
        <w:t>-sql</w:t>
      </w:r>
      <w:proofErr w:type="spellEnd"/>
      <w:r w:rsidRPr="00E62D16">
        <w:rPr>
          <w:sz w:val="24"/>
          <w:szCs w:val="24"/>
          <w:lang w:val="en-IN"/>
        </w:rPr>
        <w:t>=true</w:t>
      </w:r>
    </w:p>
    <w:p w14:paraId="5A2BA0E5" w14:textId="77777777" w:rsidR="00430639" w:rsidRPr="008D5242" w:rsidRDefault="00430639" w:rsidP="008D5242">
      <w:pPr>
        <w:rPr>
          <w:sz w:val="24"/>
          <w:szCs w:val="24"/>
          <w:lang w:val="en-IN"/>
        </w:rPr>
      </w:pPr>
    </w:p>
    <w:p w14:paraId="7B361F38" w14:textId="249A4003" w:rsidR="008D5242" w:rsidRPr="0014145B" w:rsidRDefault="00514CC7" w:rsidP="00153E7B">
      <w:pPr>
        <w:rPr>
          <w:b/>
          <w:bCs/>
        </w:rPr>
      </w:pPr>
      <w:r w:rsidRPr="0014145B">
        <w:rPr>
          <w:b/>
          <w:bCs/>
        </w:rPr>
        <w:t>Country.java</w:t>
      </w:r>
    </w:p>
    <w:p w14:paraId="0F188938" w14:textId="4212D7EC" w:rsidR="0014145B" w:rsidRDefault="0014145B" w:rsidP="0014145B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spellEnd"/>
      <w:proofErr w:type="gramEnd"/>
      <w:r>
        <w:t>;</w:t>
      </w:r>
    </w:p>
    <w:p w14:paraId="422F4FE2" w14:textId="23EA1ED1" w:rsidR="0014145B" w:rsidRDefault="0014145B" w:rsidP="0014145B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2C18689F" w14:textId="77777777" w:rsidR="0014145B" w:rsidRDefault="0014145B" w:rsidP="0014145B">
      <w:r>
        <w:t>@Entity</w:t>
      </w:r>
    </w:p>
    <w:p w14:paraId="3F72553B" w14:textId="77777777" w:rsidR="0014145B" w:rsidRDefault="0014145B" w:rsidP="0014145B">
      <w:r>
        <w:t>@</w:t>
      </w:r>
      <w:proofErr w:type="gramStart"/>
      <w:r>
        <w:t>Table(</w:t>
      </w:r>
      <w:proofErr w:type="gramEnd"/>
      <w:r>
        <w:t>name = "country")</w:t>
      </w:r>
    </w:p>
    <w:p w14:paraId="5098E405" w14:textId="206C60A9" w:rsidR="0014145B" w:rsidRDefault="0014145B" w:rsidP="0014145B">
      <w:r>
        <w:t>public class Country {</w:t>
      </w:r>
    </w:p>
    <w:p w14:paraId="14708004" w14:textId="77777777" w:rsidR="0014145B" w:rsidRDefault="0014145B" w:rsidP="0014145B">
      <w:r>
        <w:t xml:space="preserve">    @Id</w:t>
      </w:r>
    </w:p>
    <w:p w14:paraId="3AEBD805" w14:textId="77777777" w:rsidR="0014145B" w:rsidRDefault="0014145B" w:rsidP="0014145B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co_code</w:t>
      </w:r>
      <w:proofErr w:type="spellEnd"/>
      <w:r>
        <w:t>")</w:t>
      </w:r>
    </w:p>
    <w:p w14:paraId="7B8B618E" w14:textId="62D8BC65" w:rsidR="0014145B" w:rsidRDefault="0014145B" w:rsidP="0014145B">
      <w:r>
        <w:t xml:space="preserve">    private String code;</w:t>
      </w:r>
    </w:p>
    <w:p w14:paraId="2D2A8A42" w14:textId="77777777" w:rsidR="0014145B" w:rsidRDefault="0014145B" w:rsidP="0014145B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co_name</w:t>
      </w:r>
      <w:proofErr w:type="spellEnd"/>
      <w:r>
        <w:t>")</w:t>
      </w:r>
    </w:p>
    <w:p w14:paraId="5406E19D" w14:textId="77777777" w:rsidR="0014145B" w:rsidRDefault="0014145B" w:rsidP="0014145B">
      <w:r>
        <w:t xml:space="preserve">    private String name;</w:t>
      </w:r>
    </w:p>
    <w:p w14:paraId="6D95678C" w14:textId="77777777" w:rsidR="0014145B" w:rsidRDefault="0014145B" w:rsidP="0014145B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17B2502F" w14:textId="77777777" w:rsidR="0014145B" w:rsidRDefault="0014145B" w:rsidP="0014145B">
      <w:r>
        <w:t xml:space="preserve">        return code;</w:t>
      </w:r>
    </w:p>
    <w:p w14:paraId="53E2973C" w14:textId="401E1237" w:rsidR="0014145B" w:rsidRDefault="0014145B" w:rsidP="0014145B">
      <w:r>
        <w:t xml:space="preserve">    }</w:t>
      </w:r>
    </w:p>
    <w:p w14:paraId="36D0A899" w14:textId="77777777" w:rsidR="0014145B" w:rsidRDefault="0014145B" w:rsidP="0014145B">
      <w:r>
        <w:lastRenderedPageBreak/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7DE0BA37" w14:textId="77777777" w:rsidR="0014145B" w:rsidRDefault="0014145B" w:rsidP="0014145B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3154B882" w14:textId="77777777" w:rsidR="0014145B" w:rsidRDefault="0014145B" w:rsidP="0014145B">
      <w:r>
        <w:t xml:space="preserve">    }</w:t>
      </w:r>
    </w:p>
    <w:p w14:paraId="364A6E56" w14:textId="77777777" w:rsidR="0014145B" w:rsidRDefault="0014145B" w:rsidP="0014145B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077A5AB" w14:textId="77777777" w:rsidR="0014145B" w:rsidRDefault="0014145B" w:rsidP="0014145B">
      <w:r>
        <w:t xml:space="preserve">        return name;</w:t>
      </w:r>
    </w:p>
    <w:p w14:paraId="5D759EEF" w14:textId="459E2DD2" w:rsidR="0014145B" w:rsidRDefault="0014145B" w:rsidP="0014145B">
      <w:r>
        <w:t xml:space="preserve">    }</w:t>
      </w:r>
    </w:p>
    <w:p w14:paraId="045F0EB8" w14:textId="77777777" w:rsidR="0014145B" w:rsidRDefault="0014145B" w:rsidP="0014145B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DC45ECB" w14:textId="77777777" w:rsidR="0014145B" w:rsidRDefault="0014145B" w:rsidP="0014145B">
      <w:r>
        <w:t xml:space="preserve">        this.name = name;</w:t>
      </w:r>
    </w:p>
    <w:p w14:paraId="01756333" w14:textId="77777777" w:rsidR="0014145B" w:rsidRDefault="0014145B" w:rsidP="0014145B">
      <w:r>
        <w:t xml:space="preserve">    }</w:t>
      </w:r>
    </w:p>
    <w:p w14:paraId="5CC47A52" w14:textId="77777777" w:rsidR="0014145B" w:rsidRDefault="0014145B" w:rsidP="0014145B">
      <w:r>
        <w:t xml:space="preserve">    @Override</w:t>
      </w:r>
    </w:p>
    <w:p w14:paraId="789580FA" w14:textId="77777777" w:rsidR="0014145B" w:rsidRDefault="0014145B" w:rsidP="0014145B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A81EF9B" w14:textId="77777777" w:rsidR="0014145B" w:rsidRDefault="0014145B" w:rsidP="0014145B">
      <w:r>
        <w:t xml:space="preserve">        return "Country [code=" + code + ", name=" + name + "]";</w:t>
      </w:r>
    </w:p>
    <w:p w14:paraId="05D1DFA9" w14:textId="77777777" w:rsidR="0014145B" w:rsidRDefault="0014145B" w:rsidP="0014145B">
      <w:r>
        <w:t xml:space="preserve">    }</w:t>
      </w:r>
    </w:p>
    <w:p w14:paraId="607CFC89" w14:textId="5F7DFB68" w:rsidR="00A50FFE" w:rsidRDefault="0014145B" w:rsidP="0014145B">
      <w:r>
        <w:t>}</w:t>
      </w:r>
    </w:p>
    <w:p w14:paraId="7143C158" w14:textId="0E600286" w:rsidR="00C3765F" w:rsidRPr="001A0C7C" w:rsidRDefault="00C3765F">
      <w:pPr>
        <w:rPr>
          <w:b/>
          <w:bCs/>
        </w:rPr>
      </w:pPr>
    </w:p>
    <w:p w14:paraId="10B7DBD7" w14:textId="34950233" w:rsidR="001A0C7C" w:rsidRDefault="001A0C7C">
      <w:pPr>
        <w:rPr>
          <w:b/>
          <w:bCs/>
        </w:rPr>
      </w:pPr>
      <w:r w:rsidRPr="001A0C7C">
        <w:rPr>
          <w:b/>
          <w:bCs/>
        </w:rPr>
        <w:t>CountryRepository.java</w:t>
      </w:r>
    </w:p>
    <w:p w14:paraId="7FB17D7A" w14:textId="44A13653" w:rsidR="001A0C7C" w:rsidRPr="001A0C7C" w:rsidRDefault="001A0C7C" w:rsidP="001A0C7C">
      <w:r w:rsidRPr="001A0C7C">
        <w:t xml:space="preserve">package </w:t>
      </w:r>
      <w:proofErr w:type="spellStart"/>
      <w:proofErr w:type="gramStart"/>
      <w:r w:rsidRPr="001A0C7C">
        <w:t>com.cognizant</w:t>
      </w:r>
      <w:proofErr w:type="gramEnd"/>
      <w:r w:rsidRPr="001A0C7C">
        <w:t>.</w:t>
      </w:r>
      <w:proofErr w:type="gramStart"/>
      <w:r w:rsidRPr="001A0C7C">
        <w:t>ormlearn.repository</w:t>
      </w:r>
      <w:proofErr w:type="spellEnd"/>
      <w:proofErr w:type="gramEnd"/>
      <w:r w:rsidRPr="001A0C7C">
        <w:t>;</w:t>
      </w:r>
    </w:p>
    <w:p w14:paraId="5727B4AB" w14:textId="77777777" w:rsidR="001A0C7C" w:rsidRPr="001A0C7C" w:rsidRDefault="001A0C7C" w:rsidP="001A0C7C">
      <w:r w:rsidRPr="001A0C7C">
        <w:t xml:space="preserve">import </w:t>
      </w:r>
      <w:proofErr w:type="spellStart"/>
      <w:proofErr w:type="gramStart"/>
      <w:r w:rsidRPr="001A0C7C">
        <w:t>org.springframework.data.jpa.repository</w:t>
      </w:r>
      <w:proofErr w:type="gramEnd"/>
      <w:r w:rsidRPr="001A0C7C">
        <w:t>.JpaRepository</w:t>
      </w:r>
      <w:proofErr w:type="spellEnd"/>
      <w:r w:rsidRPr="001A0C7C">
        <w:t>;</w:t>
      </w:r>
    </w:p>
    <w:p w14:paraId="3A991C5D" w14:textId="7B8C1D91" w:rsidR="001A0C7C" w:rsidRPr="001A0C7C" w:rsidRDefault="001A0C7C" w:rsidP="001A0C7C">
      <w:r w:rsidRPr="001A0C7C">
        <w:t xml:space="preserve">import </w:t>
      </w:r>
      <w:proofErr w:type="spellStart"/>
      <w:proofErr w:type="gramStart"/>
      <w:r w:rsidRPr="001A0C7C">
        <w:t>com.cognizant</w:t>
      </w:r>
      <w:proofErr w:type="gramEnd"/>
      <w:r w:rsidRPr="001A0C7C">
        <w:t>.</w:t>
      </w:r>
      <w:proofErr w:type="gramStart"/>
      <w:r w:rsidRPr="001A0C7C">
        <w:t>ormlearn.model</w:t>
      </w:r>
      <w:proofErr w:type="gramEnd"/>
      <w:r w:rsidRPr="001A0C7C">
        <w:t>.Country</w:t>
      </w:r>
      <w:proofErr w:type="spellEnd"/>
      <w:r w:rsidRPr="001A0C7C">
        <w:t>;</w:t>
      </w:r>
    </w:p>
    <w:p w14:paraId="1EE1F5A0" w14:textId="77777777" w:rsidR="001A0C7C" w:rsidRPr="001A0C7C" w:rsidRDefault="001A0C7C" w:rsidP="001A0C7C">
      <w:r w:rsidRPr="001A0C7C">
        <w:t xml:space="preserve">public interface </w:t>
      </w:r>
      <w:proofErr w:type="spellStart"/>
      <w:r w:rsidRPr="001A0C7C">
        <w:t>CountryRepository</w:t>
      </w:r>
      <w:proofErr w:type="spellEnd"/>
      <w:r w:rsidRPr="001A0C7C">
        <w:t xml:space="preserve"> extends </w:t>
      </w:r>
      <w:proofErr w:type="spellStart"/>
      <w:r w:rsidRPr="001A0C7C">
        <w:t>JpaRepository</w:t>
      </w:r>
      <w:proofErr w:type="spellEnd"/>
      <w:r w:rsidRPr="001A0C7C">
        <w:t>&lt;Country, String&gt; {</w:t>
      </w:r>
    </w:p>
    <w:p w14:paraId="420A6A3D" w14:textId="5D98CCCC" w:rsidR="001A0C7C" w:rsidRDefault="001A0C7C" w:rsidP="001A0C7C">
      <w:r w:rsidRPr="001A0C7C">
        <w:t>}</w:t>
      </w:r>
    </w:p>
    <w:p w14:paraId="3E4C946B" w14:textId="77777777" w:rsidR="001376E9" w:rsidRDefault="001376E9" w:rsidP="001A0C7C"/>
    <w:p w14:paraId="1B549FC9" w14:textId="459134AA" w:rsidR="001376E9" w:rsidRDefault="001376E9" w:rsidP="001A0C7C">
      <w:pPr>
        <w:rPr>
          <w:b/>
          <w:bCs/>
        </w:rPr>
      </w:pPr>
      <w:r w:rsidRPr="001376E9">
        <w:rPr>
          <w:b/>
          <w:bCs/>
        </w:rPr>
        <w:t>CountryService.java</w:t>
      </w:r>
    </w:p>
    <w:p w14:paraId="16291434" w14:textId="1AB024A8" w:rsidR="001376E9" w:rsidRPr="001376E9" w:rsidRDefault="001376E9" w:rsidP="001376E9">
      <w:r w:rsidRPr="001376E9">
        <w:t xml:space="preserve">package </w:t>
      </w:r>
      <w:proofErr w:type="spellStart"/>
      <w:proofErr w:type="gramStart"/>
      <w:r w:rsidRPr="001376E9">
        <w:t>com.cognizant</w:t>
      </w:r>
      <w:proofErr w:type="gramEnd"/>
      <w:r w:rsidRPr="001376E9">
        <w:t>.</w:t>
      </w:r>
      <w:proofErr w:type="gramStart"/>
      <w:r w:rsidRPr="001376E9">
        <w:t>ormlearn.service</w:t>
      </w:r>
      <w:proofErr w:type="spellEnd"/>
      <w:proofErr w:type="gramEnd"/>
      <w:r w:rsidRPr="001376E9">
        <w:t>;</w:t>
      </w:r>
    </w:p>
    <w:p w14:paraId="40F8C178" w14:textId="77777777" w:rsidR="001376E9" w:rsidRPr="001376E9" w:rsidRDefault="001376E9" w:rsidP="001376E9">
      <w:r w:rsidRPr="001376E9">
        <w:t xml:space="preserve">import </w:t>
      </w:r>
      <w:proofErr w:type="spellStart"/>
      <w:proofErr w:type="gramStart"/>
      <w:r w:rsidRPr="001376E9">
        <w:t>java.util</w:t>
      </w:r>
      <w:proofErr w:type="gramEnd"/>
      <w:r w:rsidRPr="001376E9">
        <w:t>.List</w:t>
      </w:r>
      <w:proofErr w:type="spellEnd"/>
      <w:r w:rsidRPr="001376E9">
        <w:t>;</w:t>
      </w:r>
    </w:p>
    <w:p w14:paraId="2222E360" w14:textId="77777777" w:rsidR="001376E9" w:rsidRPr="001376E9" w:rsidRDefault="001376E9" w:rsidP="001376E9">
      <w:r w:rsidRPr="001376E9">
        <w:t xml:space="preserve">import </w:t>
      </w:r>
      <w:proofErr w:type="spellStart"/>
      <w:proofErr w:type="gramStart"/>
      <w:r w:rsidRPr="001376E9">
        <w:t>org.springframework</w:t>
      </w:r>
      <w:proofErr w:type="gramEnd"/>
      <w:r w:rsidRPr="001376E9">
        <w:t>.</w:t>
      </w:r>
      <w:proofErr w:type="gramStart"/>
      <w:r w:rsidRPr="001376E9">
        <w:t>beans.factory</w:t>
      </w:r>
      <w:proofErr w:type="gramEnd"/>
      <w:r w:rsidRPr="001376E9">
        <w:t>.</w:t>
      </w:r>
      <w:proofErr w:type="gramStart"/>
      <w:r w:rsidRPr="001376E9">
        <w:t>annotation.Autowired</w:t>
      </w:r>
      <w:proofErr w:type="spellEnd"/>
      <w:proofErr w:type="gramEnd"/>
      <w:r w:rsidRPr="001376E9">
        <w:t>;</w:t>
      </w:r>
    </w:p>
    <w:p w14:paraId="2F7997FE" w14:textId="77777777" w:rsidR="001376E9" w:rsidRPr="001376E9" w:rsidRDefault="001376E9" w:rsidP="001376E9">
      <w:r w:rsidRPr="001376E9">
        <w:lastRenderedPageBreak/>
        <w:t xml:space="preserve">import </w:t>
      </w:r>
      <w:proofErr w:type="spellStart"/>
      <w:proofErr w:type="gramStart"/>
      <w:r w:rsidRPr="001376E9">
        <w:t>org.springframework</w:t>
      </w:r>
      <w:proofErr w:type="gramEnd"/>
      <w:r w:rsidRPr="001376E9">
        <w:t>.</w:t>
      </w:r>
      <w:proofErr w:type="gramStart"/>
      <w:r w:rsidRPr="001376E9">
        <w:t>stereotype.Service</w:t>
      </w:r>
      <w:proofErr w:type="spellEnd"/>
      <w:proofErr w:type="gramEnd"/>
      <w:r w:rsidRPr="001376E9">
        <w:t>;</w:t>
      </w:r>
    </w:p>
    <w:p w14:paraId="66C8B500" w14:textId="77777777" w:rsidR="001376E9" w:rsidRPr="001376E9" w:rsidRDefault="001376E9" w:rsidP="001376E9">
      <w:r w:rsidRPr="001376E9">
        <w:t xml:space="preserve">import </w:t>
      </w:r>
      <w:proofErr w:type="spellStart"/>
      <w:proofErr w:type="gramStart"/>
      <w:r w:rsidRPr="001376E9">
        <w:t>org.springframework</w:t>
      </w:r>
      <w:proofErr w:type="gramEnd"/>
      <w:r w:rsidRPr="001376E9">
        <w:t>.</w:t>
      </w:r>
      <w:proofErr w:type="gramStart"/>
      <w:r w:rsidRPr="001376E9">
        <w:t>transaction.annotation</w:t>
      </w:r>
      <w:proofErr w:type="gramEnd"/>
      <w:r w:rsidRPr="001376E9">
        <w:t>.Transactional</w:t>
      </w:r>
      <w:proofErr w:type="spellEnd"/>
      <w:r w:rsidRPr="001376E9">
        <w:t>;</w:t>
      </w:r>
    </w:p>
    <w:p w14:paraId="3CD4B703" w14:textId="77777777" w:rsidR="001376E9" w:rsidRPr="001376E9" w:rsidRDefault="001376E9" w:rsidP="001376E9">
      <w:r w:rsidRPr="001376E9">
        <w:t xml:space="preserve">import </w:t>
      </w:r>
      <w:proofErr w:type="spellStart"/>
      <w:proofErr w:type="gramStart"/>
      <w:r w:rsidRPr="001376E9">
        <w:t>com.cognizant</w:t>
      </w:r>
      <w:proofErr w:type="gramEnd"/>
      <w:r w:rsidRPr="001376E9">
        <w:t>.</w:t>
      </w:r>
      <w:proofErr w:type="gramStart"/>
      <w:r w:rsidRPr="001376E9">
        <w:t>ormlearn.model</w:t>
      </w:r>
      <w:proofErr w:type="gramEnd"/>
      <w:r w:rsidRPr="001376E9">
        <w:t>.Country</w:t>
      </w:r>
      <w:proofErr w:type="spellEnd"/>
      <w:r w:rsidRPr="001376E9">
        <w:t>;</w:t>
      </w:r>
    </w:p>
    <w:p w14:paraId="3FE76192" w14:textId="4E37407E" w:rsidR="001376E9" w:rsidRPr="001376E9" w:rsidRDefault="001376E9" w:rsidP="001376E9">
      <w:r w:rsidRPr="001376E9">
        <w:t xml:space="preserve">import </w:t>
      </w:r>
      <w:proofErr w:type="spellStart"/>
      <w:proofErr w:type="gramStart"/>
      <w:r w:rsidRPr="001376E9">
        <w:t>com.cognizant</w:t>
      </w:r>
      <w:proofErr w:type="gramEnd"/>
      <w:r w:rsidRPr="001376E9">
        <w:t>.</w:t>
      </w:r>
      <w:proofErr w:type="gramStart"/>
      <w:r w:rsidRPr="001376E9">
        <w:t>ormlearn.repository</w:t>
      </w:r>
      <w:proofErr w:type="gramEnd"/>
      <w:r w:rsidRPr="001376E9">
        <w:t>.CountryRepository</w:t>
      </w:r>
      <w:proofErr w:type="spellEnd"/>
      <w:r w:rsidRPr="001376E9">
        <w:t>;</w:t>
      </w:r>
    </w:p>
    <w:p w14:paraId="2A97060B" w14:textId="77777777" w:rsidR="001376E9" w:rsidRPr="001376E9" w:rsidRDefault="001376E9" w:rsidP="001376E9">
      <w:r w:rsidRPr="001376E9">
        <w:t>@Service</w:t>
      </w:r>
    </w:p>
    <w:p w14:paraId="7ECF8BF7" w14:textId="77777777" w:rsidR="001376E9" w:rsidRPr="001376E9" w:rsidRDefault="001376E9" w:rsidP="001376E9">
      <w:r w:rsidRPr="001376E9">
        <w:t xml:space="preserve">public class </w:t>
      </w:r>
      <w:proofErr w:type="spellStart"/>
      <w:r w:rsidRPr="001376E9">
        <w:t>CountryService</w:t>
      </w:r>
      <w:proofErr w:type="spellEnd"/>
      <w:r w:rsidRPr="001376E9">
        <w:t xml:space="preserve"> {</w:t>
      </w:r>
    </w:p>
    <w:p w14:paraId="7B3976DE" w14:textId="77777777" w:rsidR="001376E9" w:rsidRPr="001376E9" w:rsidRDefault="001376E9" w:rsidP="001376E9">
      <w:r w:rsidRPr="001376E9">
        <w:t xml:space="preserve">    @Autowired</w:t>
      </w:r>
    </w:p>
    <w:p w14:paraId="0CB4F4F3" w14:textId="63AA767B" w:rsidR="001376E9" w:rsidRPr="001376E9" w:rsidRDefault="001376E9" w:rsidP="001376E9">
      <w:r w:rsidRPr="001376E9">
        <w:t xml:space="preserve">    private </w:t>
      </w:r>
      <w:proofErr w:type="spellStart"/>
      <w:r w:rsidRPr="001376E9">
        <w:t>CountryRepository</w:t>
      </w:r>
      <w:proofErr w:type="spellEnd"/>
      <w:r w:rsidRPr="001376E9">
        <w:t xml:space="preserve"> </w:t>
      </w:r>
      <w:proofErr w:type="spellStart"/>
      <w:r w:rsidRPr="001376E9">
        <w:t>countryRepository</w:t>
      </w:r>
      <w:proofErr w:type="spellEnd"/>
      <w:r w:rsidRPr="001376E9">
        <w:t>;</w:t>
      </w:r>
    </w:p>
    <w:p w14:paraId="1525C547" w14:textId="77777777" w:rsidR="001376E9" w:rsidRPr="001376E9" w:rsidRDefault="001376E9" w:rsidP="001376E9">
      <w:r w:rsidRPr="001376E9">
        <w:t xml:space="preserve">    @Transactional</w:t>
      </w:r>
    </w:p>
    <w:p w14:paraId="650DF4B4" w14:textId="77777777" w:rsidR="001376E9" w:rsidRPr="001376E9" w:rsidRDefault="001376E9" w:rsidP="001376E9">
      <w:r w:rsidRPr="001376E9">
        <w:t xml:space="preserve">    public List&lt;Country&gt; </w:t>
      </w:r>
      <w:proofErr w:type="spellStart"/>
      <w:proofErr w:type="gramStart"/>
      <w:r w:rsidRPr="001376E9">
        <w:t>getAllCountries</w:t>
      </w:r>
      <w:proofErr w:type="spellEnd"/>
      <w:r w:rsidRPr="001376E9">
        <w:t>(</w:t>
      </w:r>
      <w:proofErr w:type="gramEnd"/>
      <w:r w:rsidRPr="001376E9">
        <w:t>) {</w:t>
      </w:r>
    </w:p>
    <w:p w14:paraId="63719B45" w14:textId="77777777" w:rsidR="001376E9" w:rsidRPr="001376E9" w:rsidRDefault="001376E9" w:rsidP="001376E9">
      <w:r w:rsidRPr="001376E9">
        <w:t xml:space="preserve">        return </w:t>
      </w:r>
      <w:proofErr w:type="spellStart"/>
      <w:r w:rsidRPr="001376E9">
        <w:t>countryRepository.findAll</w:t>
      </w:r>
      <w:proofErr w:type="spellEnd"/>
      <w:r w:rsidRPr="001376E9">
        <w:t>();</w:t>
      </w:r>
    </w:p>
    <w:p w14:paraId="185E85E7" w14:textId="77777777" w:rsidR="001376E9" w:rsidRPr="001376E9" w:rsidRDefault="001376E9" w:rsidP="001376E9">
      <w:r w:rsidRPr="001376E9">
        <w:t xml:space="preserve">    }</w:t>
      </w:r>
    </w:p>
    <w:p w14:paraId="47F58CAD" w14:textId="7D43AE9B" w:rsidR="001376E9" w:rsidRDefault="001376E9" w:rsidP="001376E9">
      <w:r w:rsidRPr="001376E9">
        <w:t>}</w:t>
      </w:r>
    </w:p>
    <w:p w14:paraId="4B6DE3CE" w14:textId="77777777" w:rsidR="00F73F2B" w:rsidRDefault="00F73F2B" w:rsidP="001376E9"/>
    <w:p w14:paraId="3189AB3E" w14:textId="26F7A0A7" w:rsidR="00F73F2B" w:rsidRPr="00F73F2B" w:rsidRDefault="00F73F2B" w:rsidP="001376E9">
      <w:pPr>
        <w:rPr>
          <w:b/>
          <w:bCs/>
        </w:rPr>
      </w:pPr>
      <w:r w:rsidRPr="00F73F2B">
        <w:rPr>
          <w:b/>
          <w:bCs/>
        </w:rPr>
        <w:t>OrmApplication.java</w:t>
      </w:r>
    </w:p>
    <w:p w14:paraId="2C91425C" w14:textId="0B9E0F1A" w:rsidR="00F73F2B" w:rsidRDefault="00F73F2B" w:rsidP="00F73F2B"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</w:t>
      </w:r>
      <w:proofErr w:type="spellEnd"/>
      <w:r>
        <w:t>;</w:t>
      </w:r>
    </w:p>
    <w:p w14:paraId="5BAB8642" w14:textId="77777777" w:rsidR="00F73F2B" w:rsidRDefault="00F73F2B" w:rsidP="00F73F2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E4A6CB7" w14:textId="77777777" w:rsidR="00F73F2B" w:rsidRDefault="00F73F2B" w:rsidP="00F73F2B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839810B" w14:textId="77777777" w:rsidR="00F73F2B" w:rsidRDefault="00F73F2B" w:rsidP="00F73F2B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011877AA" w14:textId="77777777" w:rsidR="00F73F2B" w:rsidRDefault="00F73F2B" w:rsidP="00F73F2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22B3611E" w14:textId="77777777" w:rsidR="00F73F2B" w:rsidRDefault="00F73F2B" w:rsidP="00F73F2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56A183C1" w14:textId="77777777" w:rsidR="00F73F2B" w:rsidRDefault="00F73F2B" w:rsidP="00F73F2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</w:t>
      </w:r>
      <w:proofErr w:type="gramStart"/>
      <w:r>
        <w:t>domain.EntityScan</w:t>
      </w:r>
      <w:proofErr w:type="spellEnd"/>
      <w:proofErr w:type="gramEnd"/>
      <w:r>
        <w:t>;</w:t>
      </w:r>
    </w:p>
    <w:p w14:paraId="0D486FE0" w14:textId="77777777" w:rsidR="00F73F2B" w:rsidRDefault="00F73F2B" w:rsidP="00F73F2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12C3ADEA" w14:textId="3C2DBFC1" w:rsidR="00F73F2B" w:rsidRDefault="00F73F2B" w:rsidP="00F73F2B">
      <w:r>
        <w:t xml:space="preserve">import </w:t>
      </w:r>
      <w:proofErr w:type="gramStart"/>
      <w:r>
        <w:t>org.springframework.data.jpa.repository</w:t>
      </w:r>
      <w:proofErr w:type="gramEnd"/>
      <w:r>
        <w:t>.</w:t>
      </w:r>
      <w:proofErr w:type="gramStart"/>
      <w:r>
        <w:t>config.EnableJpaRepositories</w:t>
      </w:r>
      <w:proofErr w:type="gramEnd"/>
      <w:r>
        <w:t>;</w:t>
      </w:r>
    </w:p>
    <w:p w14:paraId="77F3929E" w14:textId="77777777" w:rsidR="00F73F2B" w:rsidRDefault="00F73F2B" w:rsidP="00F73F2B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5501C529" w14:textId="32039207" w:rsidR="00F73F2B" w:rsidRDefault="00F73F2B" w:rsidP="00F73F2B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gramEnd"/>
      <w:r>
        <w:t>.CountryService</w:t>
      </w:r>
      <w:proofErr w:type="spellEnd"/>
      <w:r>
        <w:t>;</w:t>
      </w:r>
    </w:p>
    <w:p w14:paraId="3FF5A17E" w14:textId="77777777" w:rsidR="00F73F2B" w:rsidRDefault="00F73F2B" w:rsidP="00F73F2B">
      <w:r>
        <w:lastRenderedPageBreak/>
        <w:t>@SpringBootApplication</w:t>
      </w:r>
    </w:p>
    <w:p w14:paraId="4D413251" w14:textId="77777777" w:rsidR="00F73F2B" w:rsidRDefault="00F73F2B" w:rsidP="00F73F2B">
      <w:r>
        <w:t>@EntityScan("</w:t>
      </w:r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")</w:t>
      </w:r>
    </w:p>
    <w:p w14:paraId="59343B92" w14:textId="77777777" w:rsidR="00F73F2B" w:rsidRDefault="00F73F2B" w:rsidP="00F73F2B">
      <w:r>
        <w:t>@EnableJpaRepositories("</w:t>
      </w:r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gramEnd"/>
      <w:r>
        <w:t>")</w:t>
      </w:r>
    </w:p>
    <w:p w14:paraId="3D0AADA2" w14:textId="059B5157" w:rsidR="00F73F2B" w:rsidRDefault="00F73F2B" w:rsidP="00F73F2B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5E78B636" w14:textId="07DF2FB7" w:rsidR="00F73F2B" w:rsidRDefault="00F73F2B" w:rsidP="00F73F2B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231D87BF" w14:textId="0704D09E" w:rsidR="00F73F2B" w:rsidRDefault="00F73F2B" w:rsidP="00F73F2B"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3EED7025" w14:textId="77777777" w:rsidR="00F73F2B" w:rsidRDefault="00F73F2B" w:rsidP="00F73F2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5F41967" w14:textId="77777777" w:rsidR="00F73F2B" w:rsidRDefault="00F73F2B" w:rsidP="00F73F2B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07F55B6" w14:textId="77777777" w:rsidR="00F73F2B" w:rsidRDefault="00F73F2B" w:rsidP="00F73F2B"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14:paraId="344F2129" w14:textId="7BB0EA13" w:rsidR="00F73F2B" w:rsidRDefault="00F73F2B" w:rsidP="00F73F2B">
      <w:r>
        <w:t xml:space="preserve">        </w:t>
      </w:r>
      <w:proofErr w:type="gramStart"/>
      <w:r>
        <w:t>LOGGER.info(</w:t>
      </w:r>
      <w:proofErr w:type="gramEnd"/>
      <w:r>
        <w:t>"Inside main");</w:t>
      </w:r>
    </w:p>
    <w:p w14:paraId="5AB7EBC6" w14:textId="42667FCA" w:rsidR="00F73F2B" w:rsidRDefault="00F73F2B" w:rsidP="00F73F2B"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 xml:space="preserve">); </w:t>
      </w:r>
    </w:p>
    <w:p w14:paraId="21D0E4C6" w14:textId="345694C3" w:rsidR="00F73F2B" w:rsidRDefault="00F73F2B" w:rsidP="00F73F2B">
      <w:r>
        <w:t xml:space="preserve">    }</w:t>
      </w:r>
    </w:p>
    <w:p w14:paraId="65E54B15" w14:textId="77777777" w:rsidR="00F73F2B" w:rsidRDefault="00F73F2B" w:rsidP="00F73F2B">
      <w:r>
        <w:t xml:space="preserve">   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14:paraId="287E4596" w14:textId="77777777" w:rsidR="00F73F2B" w:rsidRDefault="00F73F2B" w:rsidP="00F73F2B">
      <w:r>
        <w:t xml:space="preserve">        LOGGER.info("Start");</w:t>
      </w:r>
    </w:p>
    <w:p w14:paraId="0F4066FC" w14:textId="77777777" w:rsidR="00F73F2B" w:rsidRDefault="00F73F2B" w:rsidP="00F73F2B">
      <w:r>
        <w:t xml:space="preserve">        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34BB7CB5" w14:textId="77777777" w:rsidR="00F73F2B" w:rsidRDefault="00F73F2B" w:rsidP="00F73F2B">
      <w:r>
        <w:t xml:space="preserve">        </w:t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>}", countries);</w:t>
      </w:r>
    </w:p>
    <w:p w14:paraId="17ABF736" w14:textId="77777777" w:rsidR="00F73F2B" w:rsidRDefault="00F73F2B" w:rsidP="00F73F2B">
      <w:r>
        <w:t xml:space="preserve">        LOGGER.info("End");</w:t>
      </w:r>
    </w:p>
    <w:p w14:paraId="3B3782B9" w14:textId="77777777" w:rsidR="00F73F2B" w:rsidRDefault="00F73F2B" w:rsidP="00F73F2B">
      <w:r>
        <w:t xml:space="preserve">    }</w:t>
      </w:r>
    </w:p>
    <w:p w14:paraId="5BB30651" w14:textId="5B9EBE35" w:rsidR="00F73F2B" w:rsidRDefault="00F73F2B" w:rsidP="00F73F2B">
      <w:r>
        <w:t>}</w:t>
      </w:r>
    </w:p>
    <w:p w14:paraId="21C75F08" w14:textId="77777777" w:rsidR="00376F21" w:rsidRDefault="00376F21" w:rsidP="00F73F2B"/>
    <w:p w14:paraId="1AB01B78" w14:textId="7B1B673C" w:rsidR="00376F21" w:rsidRDefault="00376F21" w:rsidP="00F73F2B">
      <w:pPr>
        <w:rPr>
          <w:b/>
          <w:bCs/>
        </w:rPr>
      </w:pPr>
      <w:r w:rsidRPr="00376F21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4BB9F01" wp14:editId="0C20BBE5">
            <wp:simplePos x="0" y="0"/>
            <wp:positionH relativeFrom="page">
              <wp:posOffset>464820</wp:posOffset>
            </wp:positionH>
            <wp:positionV relativeFrom="paragraph">
              <wp:posOffset>312420</wp:posOffset>
            </wp:positionV>
            <wp:extent cx="6878955" cy="1485900"/>
            <wp:effectExtent l="0" t="0" r="0" b="0"/>
            <wp:wrapTopAndBottom/>
            <wp:docPr id="1939470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70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895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6F21">
        <w:rPr>
          <w:b/>
          <w:bCs/>
        </w:rPr>
        <w:t>Output</w:t>
      </w:r>
    </w:p>
    <w:p w14:paraId="35C9E502" w14:textId="41ABE921" w:rsidR="00376F21" w:rsidRPr="00376F21" w:rsidRDefault="00376F21" w:rsidP="00F73F2B">
      <w:pPr>
        <w:rPr>
          <w:b/>
          <w:bCs/>
        </w:rPr>
      </w:pPr>
    </w:p>
    <w:sectPr w:rsidR="00376F21" w:rsidRPr="00376F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2F30F4"/>
    <w:multiLevelType w:val="multilevel"/>
    <w:tmpl w:val="635C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EE4742"/>
    <w:multiLevelType w:val="multilevel"/>
    <w:tmpl w:val="E740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3F45"/>
    <w:multiLevelType w:val="multilevel"/>
    <w:tmpl w:val="EA3C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2A2FA8"/>
    <w:multiLevelType w:val="multilevel"/>
    <w:tmpl w:val="12C4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A103E2"/>
    <w:multiLevelType w:val="multilevel"/>
    <w:tmpl w:val="5474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343391">
    <w:abstractNumId w:val="8"/>
  </w:num>
  <w:num w:numId="2" w16cid:durableId="794524539">
    <w:abstractNumId w:val="6"/>
  </w:num>
  <w:num w:numId="3" w16cid:durableId="1971133129">
    <w:abstractNumId w:val="5"/>
  </w:num>
  <w:num w:numId="4" w16cid:durableId="359858691">
    <w:abstractNumId w:val="4"/>
  </w:num>
  <w:num w:numId="5" w16cid:durableId="1840316533">
    <w:abstractNumId w:val="7"/>
  </w:num>
  <w:num w:numId="6" w16cid:durableId="1451700644">
    <w:abstractNumId w:val="3"/>
  </w:num>
  <w:num w:numId="7" w16cid:durableId="1708336524">
    <w:abstractNumId w:val="2"/>
  </w:num>
  <w:num w:numId="8" w16cid:durableId="1751341341">
    <w:abstractNumId w:val="1"/>
  </w:num>
  <w:num w:numId="9" w16cid:durableId="721172372">
    <w:abstractNumId w:val="0"/>
  </w:num>
  <w:num w:numId="10" w16cid:durableId="1273588334">
    <w:abstractNumId w:val="9"/>
  </w:num>
  <w:num w:numId="11" w16cid:durableId="1086685059">
    <w:abstractNumId w:val="12"/>
  </w:num>
  <w:num w:numId="12" w16cid:durableId="650335017">
    <w:abstractNumId w:val="11"/>
  </w:num>
  <w:num w:numId="13" w16cid:durableId="1480222329">
    <w:abstractNumId w:val="13"/>
  </w:num>
  <w:num w:numId="14" w16cid:durableId="20382393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546D"/>
    <w:rsid w:val="00034616"/>
    <w:rsid w:val="0006063C"/>
    <w:rsid w:val="000B7C0F"/>
    <w:rsid w:val="000C2DCD"/>
    <w:rsid w:val="00100F98"/>
    <w:rsid w:val="001376E9"/>
    <w:rsid w:val="0014145B"/>
    <w:rsid w:val="0015074B"/>
    <w:rsid w:val="00153E7B"/>
    <w:rsid w:val="00177702"/>
    <w:rsid w:val="001A0C7C"/>
    <w:rsid w:val="0029639D"/>
    <w:rsid w:val="002A2149"/>
    <w:rsid w:val="00326F90"/>
    <w:rsid w:val="00376F21"/>
    <w:rsid w:val="00385CA7"/>
    <w:rsid w:val="00427E6F"/>
    <w:rsid w:val="00430639"/>
    <w:rsid w:val="00447318"/>
    <w:rsid w:val="00514CC7"/>
    <w:rsid w:val="0058134D"/>
    <w:rsid w:val="007616CD"/>
    <w:rsid w:val="00784588"/>
    <w:rsid w:val="00820654"/>
    <w:rsid w:val="008C0607"/>
    <w:rsid w:val="008D5242"/>
    <w:rsid w:val="00913567"/>
    <w:rsid w:val="00955A09"/>
    <w:rsid w:val="009D12AF"/>
    <w:rsid w:val="009D7133"/>
    <w:rsid w:val="00A50FFE"/>
    <w:rsid w:val="00AA1D8D"/>
    <w:rsid w:val="00AC241E"/>
    <w:rsid w:val="00AC305A"/>
    <w:rsid w:val="00B47730"/>
    <w:rsid w:val="00B57630"/>
    <w:rsid w:val="00C2349D"/>
    <w:rsid w:val="00C3765F"/>
    <w:rsid w:val="00CA3E1B"/>
    <w:rsid w:val="00CB0664"/>
    <w:rsid w:val="00CB4992"/>
    <w:rsid w:val="00CF0669"/>
    <w:rsid w:val="00D14F9D"/>
    <w:rsid w:val="00D277FA"/>
    <w:rsid w:val="00E17A22"/>
    <w:rsid w:val="00E62D16"/>
    <w:rsid w:val="00F62285"/>
    <w:rsid w:val="00F73F2B"/>
    <w:rsid w:val="00FB4A97"/>
    <w:rsid w:val="00FC1D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D732CE"/>
  <w14:defaultImageDpi w14:val="300"/>
  <w15:docId w15:val="{5295C295-D6A2-4FAA-B9DE-C16EB7B8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0B7C0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2823</Words>
  <Characters>16093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makhila505@outlook.com</cp:lastModifiedBy>
  <cp:revision>2</cp:revision>
  <dcterms:created xsi:type="dcterms:W3CDTF">2025-07-15T08:48:00Z</dcterms:created>
  <dcterms:modified xsi:type="dcterms:W3CDTF">2025-07-15T08:48:00Z</dcterms:modified>
  <cp:category/>
</cp:coreProperties>
</file>